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4406D" w14:textId="77777777" w:rsidR="00CF39B6" w:rsidRDefault="00DC0279" w:rsidP="00D5450A">
      <w:pPr>
        <w:pStyle w:val="Title"/>
        <w:jc w:val="center"/>
        <w:rPr>
          <w:rStyle w:val="Emphasis"/>
          <w:i w:val="0"/>
          <w:iCs w:val="0"/>
        </w:rPr>
      </w:pPr>
      <w:r>
        <w:rPr>
          <w:rStyle w:val="Emphasis"/>
          <w:i w:val="0"/>
          <w:iCs w:val="0"/>
        </w:rPr>
        <w:t xml:space="preserve"> </w:t>
      </w:r>
    </w:p>
    <w:p w14:paraId="2956A3BC" w14:textId="77777777" w:rsidR="00CF39B6" w:rsidRDefault="00CF39B6" w:rsidP="00D5450A">
      <w:pPr>
        <w:pStyle w:val="Title"/>
        <w:jc w:val="center"/>
        <w:rPr>
          <w:rStyle w:val="Emphasis"/>
          <w:i w:val="0"/>
          <w:iCs w:val="0"/>
        </w:rPr>
      </w:pPr>
    </w:p>
    <w:p w14:paraId="7BD42CCC" w14:textId="77777777" w:rsidR="00CF39B6" w:rsidRDefault="00CF39B6" w:rsidP="00D5450A">
      <w:pPr>
        <w:pStyle w:val="Title"/>
        <w:jc w:val="center"/>
        <w:rPr>
          <w:rStyle w:val="Emphasis"/>
          <w:i w:val="0"/>
          <w:iCs w:val="0"/>
        </w:rPr>
      </w:pPr>
    </w:p>
    <w:p w14:paraId="24C23831" w14:textId="77777777" w:rsidR="00CF39B6" w:rsidRDefault="00CF39B6" w:rsidP="00D5450A">
      <w:pPr>
        <w:pStyle w:val="Title"/>
        <w:jc w:val="center"/>
        <w:rPr>
          <w:rStyle w:val="Emphasis"/>
          <w:i w:val="0"/>
          <w:iCs w:val="0"/>
        </w:rPr>
      </w:pPr>
    </w:p>
    <w:p w14:paraId="49F27915" w14:textId="1181DE31" w:rsidR="00CF39B6" w:rsidRDefault="000E0C83" w:rsidP="00CF39B6">
      <w:pPr>
        <w:pStyle w:val="Title"/>
        <w:jc w:val="center"/>
        <w:rPr>
          <w:rStyle w:val="Emphasis"/>
          <w:i w:val="0"/>
          <w:iCs w:val="0"/>
        </w:rPr>
      </w:pPr>
      <w:r>
        <w:rPr>
          <w:rStyle w:val="Emphasis"/>
          <w:i w:val="0"/>
          <w:iCs w:val="0"/>
        </w:rPr>
        <w:t>FireBootCamp January 2015</w:t>
      </w:r>
    </w:p>
    <w:p w14:paraId="04CA1502" w14:textId="75286279" w:rsidR="00CB6999" w:rsidRDefault="00CB6999" w:rsidP="00CF39B6">
      <w:pPr>
        <w:pStyle w:val="Title"/>
        <w:jc w:val="center"/>
        <w:rPr>
          <w:rStyle w:val="Emphasis"/>
          <w:i w:val="0"/>
          <w:iCs w:val="0"/>
        </w:rPr>
      </w:pPr>
      <w:r>
        <w:rPr>
          <w:rStyle w:val="Emphasis"/>
          <w:i w:val="0"/>
          <w:iCs w:val="0"/>
        </w:rPr>
        <w:lastRenderedPageBreak/>
        <w:t>Marketing Campaign Checklist</w:t>
      </w:r>
    </w:p>
    <w:p w14:paraId="03CB94C2" w14:textId="77777777" w:rsidR="00CF39B6" w:rsidRDefault="00CF39B6" w:rsidP="00CF39B6"/>
    <w:p w14:paraId="341694E5" w14:textId="77777777" w:rsidR="00CF39B6" w:rsidRDefault="00CF39B6" w:rsidP="00CF39B6"/>
    <w:p w14:paraId="615AD46E" w14:textId="77777777" w:rsidR="00CF39B6" w:rsidRDefault="00CF39B6" w:rsidP="00CF39B6"/>
    <w:p w14:paraId="7494657C" w14:textId="77777777" w:rsidR="00CF39B6" w:rsidRDefault="00CF39B6" w:rsidP="00CF39B6"/>
    <w:p w14:paraId="7C064AF7" w14:textId="77777777" w:rsidR="00CF39B6" w:rsidRDefault="00CF39B6" w:rsidP="00CF39B6"/>
    <w:p w14:paraId="1876EEED" w14:textId="77777777" w:rsidR="00CF39B6" w:rsidRDefault="00CF39B6" w:rsidP="00CF39B6"/>
    <w:p w14:paraId="0CBCCEFF" w14:textId="77777777" w:rsidR="00CF39B6" w:rsidRDefault="00CF39B6" w:rsidP="00CF39B6"/>
    <w:p w14:paraId="425DBD0A" w14:textId="77777777" w:rsidR="00CF39B6" w:rsidRDefault="00CF39B6" w:rsidP="00CF39B6"/>
    <w:p w14:paraId="545D3281" w14:textId="77777777" w:rsidR="00CF39B6" w:rsidRPr="00CF39B6" w:rsidRDefault="00CF39B6" w:rsidP="00CF39B6"/>
    <w:p w14:paraId="7212B838" w14:textId="77777777" w:rsidR="007B22D8" w:rsidRDefault="007B22D8" w:rsidP="00CB6999"/>
    <w:p w14:paraId="0BB4F38B" w14:textId="77777777" w:rsidR="004F358D" w:rsidRDefault="001C6198">
      <w:pPr>
        <w:pStyle w:val="TOC1"/>
        <w:tabs>
          <w:tab w:val="right" w:leader="dot" w:pos="9061"/>
        </w:tabs>
        <w:rPr>
          <w:rFonts w:asciiTheme="minorHAnsi" w:hAnsiTheme="minorHAnsi"/>
          <w:b w:val="0"/>
          <w:bCs w:val="0"/>
          <w:caps w:val="0"/>
          <w:noProof/>
          <w:color w:val="auto"/>
          <w:sz w:val="22"/>
          <w:szCs w:val="22"/>
        </w:rPr>
      </w:pPr>
      <w:r>
        <w:rPr>
          <w:u w:val="single"/>
        </w:rPr>
        <w:lastRenderedPageBreak/>
        <w:fldChar w:fldCharType="begin"/>
      </w:r>
      <w:r>
        <w:rPr>
          <w:u w:val="single"/>
        </w:rPr>
        <w:instrText xml:space="preserve"> TOC \o "1-3" \h \z \u </w:instrText>
      </w:r>
      <w:r>
        <w:rPr>
          <w:u w:val="single"/>
        </w:rPr>
        <w:fldChar w:fldCharType="separate"/>
      </w:r>
      <w:hyperlink w:anchor="_Toc402276716" w:history="1">
        <w:r w:rsidR="004F358D" w:rsidRPr="00351359">
          <w:rPr>
            <w:rStyle w:val="Hyperlink"/>
            <w:noProof/>
          </w:rPr>
          <w:t>Strategy Creation</w:t>
        </w:r>
        <w:r w:rsidR="004F358D">
          <w:rPr>
            <w:noProof/>
            <w:webHidden/>
          </w:rPr>
          <w:tab/>
        </w:r>
        <w:r w:rsidR="004F358D">
          <w:rPr>
            <w:noProof/>
            <w:webHidden/>
          </w:rPr>
          <w:fldChar w:fldCharType="begin"/>
        </w:r>
        <w:r w:rsidR="004F358D">
          <w:rPr>
            <w:noProof/>
            <w:webHidden/>
          </w:rPr>
          <w:instrText xml:space="preserve"> PAGEREF _Toc402276716 \h </w:instrText>
        </w:r>
        <w:r w:rsidR="004F358D">
          <w:rPr>
            <w:noProof/>
            <w:webHidden/>
          </w:rPr>
        </w:r>
        <w:r w:rsidR="004F358D">
          <w:rPr>
            <w:noProof/>
            <w:webHidden/>
          </w:rPr>
          <w:fldChar w:fldCharType="separate"/>
        </w:r>
        <w:r w:rsidR="004F358D">
          <w:rPr>
            <w:noProof/>
            <w:webHidden/>
          </w:rPr>
          <w:t>3</w:t>
        </w:r>
        <w:r w:rsidR="004F358D">
          <w:rPr>
            <w:noProof/>
            <w:webHidden/>
          </w:rPr>
          <w:fldChar w:fldCharType="end"/>
        </w:r>
      </w:hyperlink>
    </w:p>
    <w:p w14:paraId="37EFD45E" w14:textId="77777777" w:rsidR="004F358D" w:rsidRDefault="00261E8A">
      <w:pPr>
        <w:pStyle w:val="TOC2"/>
        <w:rPr>
          <w:rFonts w:asciiTheme="minorHAnsi" w:hAnsiTheme="minorHAnsi" w:cstheme="minorBidi"/>
          <w:smallCaps w:val="0"/>
          <w:color w:val="auto"/>
          <w:sz w:val="22"/>
          <w:szCs w:val="22"/>
        </w:rPr>
      </w:pPr>
      <w:hyperlink w:anchor="_Toc402276717" w:history="1">
        <w:r w:rsidR="004F358D" w:rsidRPr="00351359">
          <w:rPr>
            <w:rStyle w:val="Hyperlink"/>
          </w:rPr>
          <w:t>Name of the campaign:</w:t>
        </w:r>
        <w:r w:rsidR="004F358D">
          <w:rPr>
            <w:webHidden/>
          </w:rPr>
          <w:tab/>
        </w:r>
        <w:r w:rsidR="004F358D">
          <w:rPr>
            <w:webHidden/>
          </w:rPr>
          <w:fldChar w:fldCharType="begin"/>
        </w:r>
        <w:r w:rsidR="004F358D">
          <w:rPr>
            <w:webHidden/>
          </w:rPr>
          <w:instrText xml:space="preserve"> PAGEREF _Toc402276717 \h </w:instrText>
        </w:r>
        <w:r w:rsidR="004F358D">
          <w:rPr>
            <w:webHidden/>
          </w:rPr>
        </w:r>
        <w:r w:rsidR="004F358D">
          <w:rPr>
            <w:webHidden/>
          </w:rPr>
          <w:fldChar w:fldCharType="separate"/>
        </w:r>
        <w:r w:rsidR="004F358D">
          <w:rPr>
            <w:webHidden/>
          </w:rPr>
          <w:t>3</w:t>
        </w:r>
        <w:r w:rsidR="004F358D">
          <w:rPr>
            <w:webHidden/>
          </w:rPr>
          <w:fldChar w:fldCharType="end"/>
        </w:r>
      </w:hyperlink>
    </w:p>
    <w:p w14:paraId="06B2EED2" w14:textId="77777777" w:rsidR="004F358D" w:rsidRDefault="00261E8A">
      <w:pPr>
        <w:pStyle w:val="TOC2"/>
        <w:rPr>
          <w:rFonts w:asciiTheme="minorHAnsi" w:hAnsiTheme="minorHAnsi" w:cstheme="minorBidi"/>
          <w:smallCaps w:val="0"/>
          <w:color w:val="auto"/>
          <w:sz w:val="22"/>
          <w:szCs w:val="22"/>
        </w:rPr>
      </w:pPr>
      <w:hyperlink w:anchor="_Toc402276718" w:history="1">
        <w:r w:rsidR="004F358D" w:rsidRPr="00351359">
          <w:rPr>
            <w:rStyle w:val="Hyperlink"/>
          </w:rPr>
          <w:t>Go Live Date:</w:t>
        </w:r>
        <w:r w:rsidR="004F358D">
          <w:rPr>
            <w:webHidden/>
          </w:rPr>
          <w:tab/>
        </w:r>
        <w:r w:rsidR="004F358D">
          <w:rPr>
            <w:webHidden/>
          </w:rPr>
          <w:fldChar w:fldCharType="begin"/>
        </w:r>
        <w:r w:rsidR="004F358D">
          <w:rPr>
            <w:webHidden/>
          </w:rPr>
          <w:instrText xml:space="preserve"> PAGEREF _Toc402276718 \h </w:instrText>
        </w:r>
        <w:r w:rsidR="004F358D">
          <w:rPr>
            <w:webHidden/>
          </w:rPr>
        </w:r>
        <w:r w:rsidR="004F358D">
          <w:rPr>
            <w:webHidden/>
          </w:rPr>
          <w:fldChar w:fldCharType="separate"/>
        </w:r>
        <w:r w:rsidR="004F358D">
          <w:rPr>
            <w:webHidden/>
          </w:rPr>
          <w:t>3</w:t>
        </w:r>
        <w:r w:rsidR="004F358D">
          <w:rPr>
            <w:webHidden/>
          </w:rPr>
          <w:fldChar w:fldCharType="end"/>
        </w:r>
      </w:hyperlink>
    </w:p>
    <w:p w14:paraId="1980AB82" w14:textId="77777777" w:rsidR="004F358D" w:rsidRDefault="00261E8A">
      <w:pPr>
        <w:pStyle w:val="TOC2"/>
        <w:rPr>
          <w:rFonts w:asciiTheme="minorHAnsi" w:hAnsiTheme="minorHAnsi" w:cstheme="minorBidi"/>
          <w:smallCaps w:val="0"/>
          <w:color w:val="auto"/>
          <w:sz w:val="22"/>
          <w:szCs w:val="22"/>
        </w:rPr>
      </w:pPr>
      <w:hyperlink w:anchor="_Toc402276719" w:history="1">
        <w:r w:rsidR="004F358D" w:rsidRPr="00351359">
          <w:rPr>
            <w:rStyle w:val="Hyperlink"/>
          </w:rPr>
          <w:t>What are the goals of this marketing campaign?</w:t>
        </w:r>
        <w:r w:rsidR="004F358D">
          <w:rPr>
            <w:webHidden/>
          </w:rPr>
          <w:tab/>
        </w:r>
        <w:r w:rsidR="004F358D">
          <w:rPr>
            <w:webHidden/>
          </w:rPr>
          <w:fldChar w:fldCharType="begin"/>
        </w:r>
        <w:r w:rsidR="004F358D">
          <w:rPr>
            <w:webHidden/>
          </w:rPr>
          <w:instrText xml:space="preserve"> PAGEREF _Toc402276719 \h </w:instrText>
        </w:r>
        <w:r w:rsidR="004F358D">
          <w:rPr>
            <w:webHidden/>
          </w:rPr>
        </w:r>
        <w:r w:rsidR="004F358D">
          <w:rPr>
            <w:webHidden/>
          </w:rPr>
          <w:fldChar w:fldCharType="separate"/>
        </w:r>
        <w:r w:rsidR="004F358D">
          <w:rPr>
            <w:webHidden/>
          </w:rPr>
          <w:t>3</w:t>
        </w:r>
        <w:r w:rsidR="004F358D">
          <w:rPr>
            <w:webHidden/>
          </w:rPr>
          <w:fldChar w:fldCharType="end"/>
        </w:r>
      </w:hyperlink>
    </w:p>
    <w:p w14:paraId="78405D0F" w14:textId="77777777" w:rsidR="004F358D" w:rsidRDefault="00261E8A">
      <w:pPr>
        <w:pStyle w:val="TOC2"/>
        <w:rPr>
          <w:rFonts w:asciiTheme="minorHAnsi" w:hAnsiTheme="minorHAnsi" w:cstheme="minorBidi"/>
          <w:smallCaps w:val="0"/>
          <w:color w:val="auto"/>
          <w:sz w:val="22"/>
          <w:szCs w:val="22"/>
        </w:rPr>
      </w:pPr>
      <w:hyperlink w:anchor="_Toc402276720" w:history="1">
        <w:r w:rsidR="004F358D" w:rsidRPr="00351359">
          <w:rPr>
            <w:rStyle w:val="Hyperlink"/>
          </w:rPr>
          <w:t>Target audience – summarise buyer persona</w:t>
        </w:r>
        <w:r w:rsidR="004F358D">
          <w:rPr>
            <w:webHidden/>
          </w:rPr>
          <w:tab/>
        </w:r>
        <w:r w:rsidR="004F358D">
          <w:rPr>
            <w:webHidden/>
          </w:rPr>
          <w:fldChar w:fldCharType="begin"/>
        </w:r>
        <w:r w:rsidR="004F358D">
          <w:rPr>
            <w:webHidden/>
          </w:rPr>
          <w:instrText xml:space="preserve"> PAGEREF _Toc402276720 \h </w:instrText>
        </w:r>
        <w:r w:rsidR="004F358D">
          <w:rPr>
            <w:webHidden/>
          </w:rPr>
        </w:r>
        <w:r w:rsidR="004F358D">
          <w:rPr>
            <w:webHidden/>
          </w:rPr>
          <w:fldChar w:fldCharType="separate"/>
        </w:r>
        <w:r w:rsidR="004F358D">
          <w:rPr>
            <w:webHidden/>
          </w:rPr>
          <w:t>3</w:t>
        </w:r>
        <w:r w:rsidR="004F358D">
          <w:rPr>
            <w:webHidden/>
          </w:rPr>
          <w:fldChar w:fldCharType="end"/>
        </w:r>
      </w:hyperlink>
    </w:p>
    <w:p w14:paraId="583F098D" w14:textId="77777777" w:rsidR="004F358D" w:rsidRDefault="00261E8A">
      <w:pPr>
        <w:pStyle w:val="TOC1"/>
        <w:tabs>
          <w:tab w:val="right" w:leader="dot" w:pos="9061"/>
        </w:tabs>
        <w:rPr>
          <w:rFonts w:asciiTheme="minorHAnsi" w:hAnsiTheme="minorHAnsi"/>
          <w:b w:val="0"/>
          <w:bCs w:val="0"/>
          <w:caps w:val="0"/>
          <w:noProof/>
          <w:color w:val="auto"/>
          <w:sz w:val="22"/>
          <w:szCs w:val="22"/>
        </w:rPr>
      </w:pPr>
      <w:hyperlink w:anchor="_Toc402276721" w:history="1">
        <w:r w:rsidR="004F358D" w:rsidRPr="00351359">
          <w:rPr>
            <w:rStyle w:val="Hyperlink"/>
            <w:noProof/>
          </w:rPr>
          <w:t>Content ideas</w:t>
        </w:r>
        <w:r w:rsidR="004F358D">
          <w:rPr>
            <w:noProof/>
            <w:webHidden/>
          </w:rPr>
          <w:tab/>
        </w:r>
        <w:r w:rsidR="004F358D">
          <w:rPr>
            <w:noProof/>
            <w:webHidden/>
          </w:rPr>
          <w:fldChar w:fldCharType="begin"/>
        </w:r>
        <w:r w:rsidR="004F358D">
          <w:rPr>
            <w:noProof/>
            <w:webHidden/>
          </w:rPr>
          <w:instrText xml:space="preserve"> PAGEREF _Toc402276721 \h </w:instrText>
        </w:r>
        <w:r w:rsidR="004F358D">
          <w:rPr>
            <w:noProof/>
            <w:webHidden/>
          </w:rPr>
        </w:r>
        <w:r w:rsidR="004F358D">
          <w:rPr>
            <w:noProof/>
            <w:webHidden/>
          </w:rPr>
          <w:fldChar w:fldCharType="separate"/>
        </w:r>
        <w:r w:rsidR="004F358D">
          <w:rPr>
            <w:noProof/>
            <w:webHidden/>
          </w:rPr>
          <w:t>4</w:t>
        </w:r>
        <w:r w:rsidR="004F358D">
          <w:rPr>
            <w:noProof/>
            <w:webHidden/>
          </w:rPr>
          <w:fldChar w:fldCharType="end"/>
        </w:r>
      </w:hyperlink>
    </w:p>
    <w:p w14:paraId="055E3EDE" w14:textId="77777777" w:rsidR="004F358D" w:rsidRDefault="00261E8A">
      <w:pPr>
        <w:pStyle w:val="TOC1"/>
        <w:tabs>
          <w:tab w:val="right" w:leader="dot" w:pos="9061"/>
        </w:tabs>
        <w:rPr>
          <w:rFonts w:asciiTheme="minorHAnsi" w:hAnsiTheme="minorHAnsi"/>
          <w:b w:val="0"/>
          <w:bCs w:val="0"/>
          <w:caps w:val="0"/>
          <w:noProof/>
          <w:color w:val="auto"/>
          <w:sz w:val="22"/>
          <w:szCs w:val="22"/>
        </w:rPr>
      </w:pPr>
      <w:hyperlink w:anchor="_Toc402276722" w:history="1">
        <w:r w:rsidR="004F358D" w:rsidRPr="00351359">
          <w:rPr>
            <w:rStyle w:val="Hyperlink"/>
            <w:noProof/>
          </w:rPr>
          <w:t>Campaign #1</w:t>
        </w:r>
        <w:r w:rsidR="004F358D">
          <w:rPr>
            <w:noProof/>
            <w:webHidden/>
          </w:rPr>
          <w:tab/>
        </w:r>
        <w:r w:rsidR="004F358D">
          <w:rPr>
            <w:noProof/>
            <w:webHidden/>
          </w:rPr>
          <w:fldChar w:fldCharType="begin"/>
        </w:r>
        <w:r w:rsidR="004F358D">
          <w:rPr>
            <w:noProof/>
            <w:webHidden/>
          </w:rPr>
          <w:instrText xml:space="preserve"> PAGEREF _Toc402276722 \h </w:instrText>
        </w:r>
        <w:r w:rsidR="004F358D">
          <w:rPr>
            <w:noProof/>
            <w:webHidden/>
          </w:rPr>
        </w:r>
        <w:r w:rsidR="004F358D">
          <w:rPr>
            <w:noProof/>
            <w:webHidden/>
          </w:rPr>
          <w:fldChar w:fldCharType="separate"/>
        </w:r>
        <w:r w:rsidR="004F358D">
          <w:rPr>
            <w:noProof/>
            <w:webHidden/>
          </w:rPr>
          <w:t>5</w:t>
        </w:r>
        <w:r w:rsidR="004F358D">
          <w:rPr>
            <w:noProof/>
            <w:webHidden/>
          </w:rPr>
          <w:fldChar w:fldCharType="end"/>
        </w:r>
      </w:hyperlink>
    </w:p>
    <w:p w14:paraId="0B9E798F" w14:textId="77777777" w:rsidR="004F358D" w:rsidRDefault="00261E8A">
      <w:pPr>
        <w:pStyle w:val="TOC2"/>
        <w:rPr>
          <w:rFonts w:asciiTheme="minorHAnsi" w:hAnsiTheme="minorHAnsi" w:cstheme="minorBidi"/>
          <w:smallCaps w:val="0"/>
          <w:color w:val="auto"/>
          <w:sz w:val="22"/>
          <w:szCs w:val="22"/>
        </w:rPr>
      </w:pPr>
      <w:hyperlink w:anchor="_Toc402276723" w:history="1">
        <w:r w:rsidR="004F358D" w:rsidRPr="00351359">
          <w:rPr>
            <w:rStyle w:val="Hyperlink"/>
          </w:rPr>
          <w:t>Type</w:t>
        </w:r>
        <w:r w:rsidR="004F358D">
          <w:rPr>
            <w:webHidden/>
          </w:rPr>
          <w:tab/>
        </w:r>
        <w:r w:rsidR="004F358D">
          <w:rPr>
            <w:webHidden/>
          </w:rPr>
          <w:fldChar w:fldCharType="begin"/>
        </w:r>
        <w:r w:rsidR="004F358D">
          <w:rPr>
            <w:webHidden/>
          </w:rPr>
          <w:instrText xml:space="preserve"> PAGEREF _Toc402276723 \h </w:instrText>
        </w:r>
        <w:r w:rsidR="004F358D">
          <w:rPr>
            <w:webHidden/>
          </w:rPr>
        </w:r>
        <w:r w:rsidR="004F358D">
          <w:rPr>
            <w:webHidden/>
          </w:rPr>
          <w:fldChar w:fldCharType="separate"/>
        </w:r>
        <w:r w:rsidR="004F358D">
          <w:rPr>
            <w:webHidden/>
          </w:rPr>
          <w:t>5</w:t>
        </w:r>
        <w:r w:rsidR="004F358D">
          <w:rPr>
            <w:webHidden/>
          </w:rPr>
          <w:fldChar w:fldCharType="end"/>
        </w:r>
      </w:hyperlink>
    </w:p>
    <w:p w14:paraId="59AA0B2F" w14:textId="77777777" w:rsidR="004F358D" w:rsidRDefault="00261E8A">
      <w:pPr>
        <w:pStyle w:val="TOC2"/>
        <w:rPr>
          <w:rFonts w:asciiTheme="minorHAnsi" w:hAnsiTheme="minorHAnsi" w:cstheme="minorBidi"/>
          <w:smallCaps w:val="0"/>
          <w:color w:val="auto"/>
          <w:sz w:val="22"/>
          <w:szCs w:val="22"/>
        </w:rPr>
      </w:pPr>
      <w:hyperlink w:anchor="_Toc402276724" w:history="1">
        <w:r w:rsidR="004F358D" w:rsidRPr="00351359">
          <w:rPr>
            <w:rStyle w:val="Hyperlink"/>
          </w:rPr>
          <w:t>Persona Targeted</w:t>
        </w:r>
        <w:r w:rsidR="004F358D">
          <w:rPr>
            <w:webHidden/>
          </w:rPr>
          <w:tab/>
        </w:r>
        <w:r w:rsidR="004F358D">
          <w:rPr>
            <w:webHidden/>
          </w:rPr>
          <w:fldChar w:fldCharType="begin"/>
        </w:r>
        <w:r w:rsidR="004F358D">
          <w:rPr>
            <w:webHidden/>
          </w:rPr>
          <w:instrText xml:space="preserve"> PAGEREF _Toc402276724 \h </w:instrText>
        </w:r>
        <w:r w:rsidR="004F358D">
          <w:rPr>
            <w:webHidden/>
          </w:rPr>
        </w:r>
        <w:r w:rsidR="004F358D">
          <w:rPr>
            <w:webHidden/>
          </w:rPr>
          <w:fldChar w:fldCharType="separate"/>
        </w:r>
        <w:r w:rsidR="004F358D">
          <w:rPr>
            <w:webHidden/>
          </w:rPr>
          <w:t>5</w:t>
        </w:r>
        <w:r w:rsidR="004F358D">
          <w:rPr>
            <w:webHidden/>
          </w:rPr>
          <w:fldChar w:fldCharType="end"/>
        </w:r>
      </w:hyperlink>
    </w:p>
    <w:p w14:paraId="6B7BF8AB" w14:textId="77777777" w:rsidR="004F358D" w:rsidRDefault="00261E8A">
      <w:pPr>
        <w:pStyle w:val="TOC2"/>
        <w:rPr>
          <w:rFonts w:asciiTheme="minorHAnsi" w:hAnsiTheme="minorHAnsi" w:cstheme="minorBidi"/>
          <w:smallCaps w:val="0"/>
          <w:color w:val="auto"/>
          <w:sz w:val="22"/>
          <w:szCs w:val="22"/>
        </w:rPr>
      </w:pPr>
      <w:hyperlink w:anchor="_Toc402276725" w:history="1">
        <w:r w:rsidR="004F358D" w:rsidRPr="00351359">
          <w:rPr>
            <w:rStyle w:val="Hyperlink"/>
          </w:rPr>
          <w:t>Pain Points addressed by content</w:t>
        </w:r>
        <w:r w:rsidR="004F358D">
          <w:rPr>
            <w:webHidden/>
          </w:rPr>
          <w:tab/>
        </w:r>
        <w:r w:rsidR="004F358D">
          <w:rPr>
            <w:webHidden/>
          </w:rPr>
          <w:fldChar w:fldCharType="begin"/>
        </w:r>
        <w:r w:rsidR="004F358D">
          <w:rPr>
            <w:webHidden/>
          </w:rPr>
          <w:instrText xml:space="preserve"> PAGEREF _Toc402276725 \h </w:instrText>
        </w:r>
        <w:r w:rsidR="004F358D">
          <w:rPr>
            <w:webHidden/>
          </w:rPr>
        </w:r>
        <w:r w:rsidR="004F358D">
          <w:rPr>
            <w:webHidden/>
          </w:rPr>
          <w:fldChar w:fldCharType="separate"/>
        </w:r>
        <w:r w:rsidR="004F358D">
          <w:rPr>
            <w:webHidden/>
          </w:rPr>
          <w:t>5</w:t>
        </w:r>
        <w:r w:rsidR="004F358D">
          <w:rPr>
            <w:webHidden/>
          </w:rPr>
          <w:fldChar w:fldCharType="end"/>
        </w:r>
      </w:hyperlink>
    </w:p>
    <w:p w14:paraId="0DFF95DC" w14:textId="77777777" w:rsidR="004F358D" w:rsidRDefault="00261E8A">
      <w:pPr>
        <w:pStyle w:val="TOC2"/>
        <w:rPr>
          <w:rFonts w:asciiTheme="minorHAnsi" w:hAnsiTheme="minorHAnsi" w:cstheme="minorBidi"/>
          <w:smallCaps w:val="0"/>
          <w:color w:val="auto"/>
          <w:sz w:val="22"/>
          <w:szCs w:val="22"/>
        </w:rPr>
      </w:pPr>
      <w:hyperlink w:anchor="_Toc402276726" w:history="1">
        <w:r w:rsidR="004F358D" w:rsidRPr="00351359">
          <w:rPr>
            <w:rStyle w:val="Hyperlink"/>
          </w:rPr>
          <w:t>Call to action - What is the next step we want the viewer to take when they have consumed the content?</w:t>
        </w:r>
        <w:r w:rsidR="004F358D">
          <w:rPr>
            <w:webHidden/>
          </w:rPr>
          <w:tab/>
        </w:r>
        <w:r w:rsidR="004F358D">
          <w:rPr>
            <w:webHidden/>
          </w:rPr>
          <w:fldChar w:fldCharType="begin"/>
        </w:r>
        <w:r w:rsidR="004F358D">
          <w:rPr>
            <w:webHidden/>
          </w:rPr>
          <w:instrText xml:space="preserve"> PAGEREF _Toc402276726 \h </w:instrText>
        </w:r>
        <w:r w:rsidR="004F358D">
          <w:rPr>
            <w:webHidden/>
          </w:rPr>
        </w:r>
        <w:r w:rsidR="004F358D">
          <w:rPr>
            <w:webHidden/>
          </w:rPr>
          <w:fldChar w:fldCharType="separate"/>
        </w:r>
        <w:r w:rsidR="004F358D">
          <w:rPr>
            <w:webHidden/>
          </w:rPr>
          <w:t>5</w:t>
        </w:r>
        <w:r w:rsidR="004F358D">
          <w:rPr>
            <w:webHidden/>
          </w:rPr>
          <w:fldChar w:fldCharType="end"/>
        </w:r>
      </w:hyperlink>
    </w:p>
    <w:p w14:paraId="2124D564" w14:textId="77777777" w:rsidR="004F358D" w:rsidRDefault="00261E8A">
      <w:pPr>
        <w:pStyle w:val="TOC2"/>
        <w:rPr>
          <w:rFonts w:asciiTheme="minorHAnsi" w:hAnsiTheme="minorHAnsi" w:cstheme="minorBidi"/>
          <w:smallCaps w:val="0"/>
          <w:color w:val="auto"/>
          <w:sz w:val="22"/>
          <w:szCs w:val="22"/>
        </w:rPr>
      </w:pPr>
      <w:hyperlink w:anchor="_Toc402276727" w:history="1">
        <w:r w:rsidR="004F358D" w:rsidRPr="00351359">
          <w:rPr>
            <w:rStyle w:val="Hyperlink"/>
          </w:rPr>
          <w:t>Go Live Date</w:t>
        </w:r>
        <w:r w:rsidR="004F358D">
          <w:rPr>
            <w:webHidden/>
          </w:rPr>
          <w:tab/>
        </w:r>
        <w:r w:rsidR="004F358D">
          <w:rPr>
            <w:webHidden/>
          </w:rPr>
          <w:fldChar w:fldCharType="begin"/>
        </w:r>
        <w:r w:rsidR="004F358D">
          <w:rPr>
            <w:webHidden/>
          </w:rPr>
          <w:instrText xml:space="preserve"> PAGEREF _Toc402276727 \h </w:instrText>
        </w:r>
        <w:r w:rsidR="004F358D">
          <w:rPr>
            <w:webHidden/>
          </w:rPr>
        </w:r>
        <w:r w:rsidR="004F358D">
          <w:rPr>
            <w:webHidden/>
          </w:rPr>
          <w:fldChar w:fldCharType="separate"/>
        </w:r>
        <w:r w:rsidR="004F358D">
          <w:rPr>
            <w:webHidden/>
          </w:rPr>
          <w:t>5</w:t>
        </w:r>
        <w:r w:rsidR="004F358D">
          <w:rPr>
            <w:webHidden/>
          </w:rPr>
          <w:fldChar w:fldCharType="end"/>
        </w:r>
      </w:hyperlink>
    </w:p>
    <w:p w14:paraId="1D1B2736" w14:textId="77777777" w:rsidR="004F358D" w:rsidRDefault="00261E8A">
      <w:pPr>
        <w:pStyle w:val="TOC2"/>
        <w:rPr>
          <w:rFonts w:asciiTheme="minorHAnsi" w:hAnsiTheme="minorHAnsi" w:cstheme="minorBidi"/>
          <w:smallCaps w:val="0"/>
          <w:color w:val="auto"/>
          <w:sz w:val="22"/>
          <w:szCs w:val="22"/>
        </w:rPr>
      </w:pPr>
      <w:hyperlink w:anchor="_Toc402276728" w:history="1">
        <w:r w:rsidR="004F358D" w:rsidRPr="00351359">
          <w:rPr>
            <w:rStyle w:val="Hyperlink"/>
          </w:rPr>
          <w:t>Content promotion strategy</w:t>
        </w:r>
        <w:r w:rsidR="004F358D">
          <w:rPr>
            <w:webHidden/>
          </w:rPr>
          <w:tab/>
        </w:r>
        <w:r w:rsidR="004F358D">
          <w:rPr>
            <w:webHidden/>
          </w:rPr>
          <w:fldChar w:fldCharType="begin"/>
        </w:r>
        <w:r w:rsidR="004F358D">
          <w:rPr>
            <w:webHidden/>
          </w:rPr>
          <w:instrText xml:space="preserve"> PAGEREF _Toc402276728 \h </w:instrText>
        </w:r>
        <w:r w:rsidR="004F358D">
          <w:rPr>
            <w:webHidden/>
          </w:rPr>
        </w:r>
        <w:r w:rsidR="004F358D">
          <w:rPr>
            <w:webHidden/>
          </w:rPr>
          <w:fldChar w:fldCharType="separate"/>
        </w:r>
        <w:r w:rsidR="004F358D">
          <w:rPr>
            <w:webHidden/>
          </w:rPr>
          <w:t>5</w:t>
        </w:r>
        <w:r w:rsidR="004F358D">
          <w:rPr>
            <w:webHidden/>
          </w:rPr>
          <w:fldChar w:fldCharType="end"/>
        </w:r>
      </w:hyperlink>
    </w:p>
    <w:p w14:paraId="35BBF9D7" w14:textId="77777777" w:rsidR="004F358D" w:rsidRDefault="00261E8A">
      <w:pPr>
        <w:pStyle w:val="TOC2"/>
        <w:rPr>
          <w:rFonts w:asciiTheme="minorHAnsi" w:hAnsiTheme="minorHAnsi" w:cstheme="minorBidi"/>
          <w:smallCaps w:val="0"/>
          <w:color w:val="auto"/>
          <w:sz w:val="22"/>
          <w:szCs w:val="22"/>
        </w:rPr>
      </w:pPr>
      <w:hyperlink w:anchor="_Toc402276729" w:history="1">
        <w:r w:rsidR="004F358D" w:rsidRPr="00351359">
          <w:rPr>
            <w:rStyle w:val="Hyperlink"/>
          </w:rPr>
          <w:t>Keyword Research</w:t>
        </w:r>
        <w:r w:rsidR="004F358D">
          <w:rPr>
            <w:webHidden/>
          </w:rPr>
          <w:tab/>
        </w:r>
        <w:r w:rsidR="004F358D">
          <w:rPr>
            <w:webHidden/>
          </w:rPr>
          <w:fldChar w:fldCharType="begin"/>
        </w:r>
        <w:r w:rsidR="004F358D">
          <w:rPr>
            <w:webHidden/>
          </w:rPr>
          <w:instrText xml:space="preserve"> PAGEREF _Toc402276729 \h </w:instrText>
        </w:r>
        <w:r w:rsidR="004F358D">
          <w:rPr>
            <w:webHidden/>
          </w:rPr>
        </w:r>
        <w:r w:rsidR="004F358D">
          <w:rPr>
            <w:webHidden/>
          </w:rPr>
          <w:fldChar w:fldCharType="separate"/>
        </w:r>
        <w:r w:rsidR="004F358D">
          <w:rPr>
            <w:webHidden/>
          </w:rPr>
          <w:t>5</w:t>
        </w:r>
        <w:r w:rsidR="004F358D">
          <w:rPr>
            <w:webHidden/>
          </w:rPr>
          <w:fldChar w:fldCharType="end"/>
        </w:r>
      </w:hyperlink>
    </w:p>
    <w:p w14:paraId="076C81EE" w14:textId="77777777" w:rsidR="004F358D" w:rsidRDefault="00261E8A">
      <w:pPr>
        <w:pStyle w:val="TOC2"/>
        <w:rPr>
          <w:rFonts w:asciiTheme="minorHAnsi" w:hAnsiTheme="minorHAnsi" w:cstheme="minorBidi"/>
          <w:smallCaps w:val="0"/>
          <w:color w:val="auto"/>
          <w:sz w:val="22"/>
          <w:szCs w:val="22"/>
        </w:rPr>
      </w:pPr>
      <w:hyperlink w:anchor="_Toc402276730" w:history="1">
        <w:r w:rsidR="004F358D" w:rsidRPr="00351359">
          <w:rPr>
            <w:rStyle w:val="Hyperlink"/>
          </w:rPr>
          <w:t>How can content be repurposed</w:t>
        </w:r>
        <w:r w:rsidR="004F358D">
          <w:rPr>
            <w:webHidden/>
          </w:rPr>
          <w:tab/>
        </w:r>
        <w:r w:rsidR="004F358D">
          <w:rPr>
            <w:webHidden/>
          </w:rPr>
          <w:fldChar w:fldCharType="begin"/>
        </w:r>
        <w:r w:rsidR="004F358D">
          <w:rPr>
            <w:webHidden/>
          </w:rPr>
          <w:instrText xml:space="preserve"> PAGEREF _Toc402276730 \h </w:instrText>
        </w:r>
        <w:r w:rsidR="004F358D">
          <w:rPr>
            <w:webHidden/>
          </w:rPr>
        </w:r>
        <w:r w:rsidR="004F358D">
          <w:rPr>
            <w:webHidden/>
          </w:rPr>
          <w:fldChar w:fldCharType="separate"/>
        </w:r>
        <w:r w:rsidR="004F358D">
          <w:rPr>
            <w:webHidden/>
          </w:rPr>
          <w:t>5</w:t>
        </w:r>
        <w:r w:rsidR="004F358D">
          <w:rPr>
            <w:webHidden/>
          </w:rPr>
          <w:fldChar w:fldCharType="end"/>
        </w:r>
      </w:hyperlink>
    </w:p>
    <w:p w14:paraId="68C12C40" w14:textId="77777777" w:rsidR="004F358D" w:rsidRDefault="00261E8A">
      <w:pPr>
        <w:pStyle w:val="TOC2"/>
        <w:rPr>
          <w:rFonts w:asciiTheme="minorHAnsi" w:hAnsiTheme="minorHAnsi" w:cstheme="minorBidi"/>
          <w:smallCaps w:val="0"/>
          <w:color w:val="auto"/>
          <w:sz w:val="22"/>
          <w:szCs w:val="22"/>
        </w:rPr>
      </w:pPr>
      <w:hyperlink w:anchor="_Toc402276731" w:history="1">
        <w:r w:rsidR="004F358D" w:rsidRPr="00351359">
          <w:rPr>
            <w:rStyle w:val="Hyperlink"/>
          </w:rPr>
          <w:t>Industry Leaders - Identity the 10 industry leaders (people) with large following we will target for promotion:</w:t>
        </w:r>
        <w:r w:rsidR="004F358D">
          <w:rPr>
            <w:webHidden/>
          </w:rPr>
          <w:tab/>
        </w:r>
        <w:r w:rsidR="004F358D">
          <w:rPr>
            <w:webHidden/>
          </w:rPr>
          <w:fldChar w:fldCharType="begin"/>
        </w:r>
        <w:r w:rsidR="004F358D">
          <w:rPr>
            <w:webHidden/>
          </w:rPr>
          <w:instrText xml:space="preserve"> PAGEREF _Toc402276731 \h </w:instrText>
        </w:r>
        <w:r w:rsidR="004F358D">
          <w:rPr>
            <w:webHidden/>
          </w:rPr>
        </w:r>
        <w:r w:rsidR="004F358D">
          <w:rPr>
            <w:webHidden/>
          </w:rPr>
          <w:fldChar w:fldCharType="separate"/>
        </w:r>
        <w:r w:rsidR="004F358D">
          <w:rPr>
            <w:webHidden/>
          </w:rPr>
          <w:t>6</w:t>
        </w:r>
        <w:r w:rsidR="004F358D">
          <w:rPr>
            <w:webHidden/>
          </w:rPr>
          <w:fldChar w:fldCharType="end"/>
        </w:r>
      </w:hyperlink>
    </w:p>
    <w:p w14:paraId="55CB7435" w14:textId="77777777" w:rsidR="004F358D" w:rsidRDefault="00261E8A">
      <w:pPr>
        <w:pStyle w:val="TOC3"/>
        <w:tabs>
          <w:tab w:val="right" w:leader="dot" w:pos="9061"/>
        </w:tabs>
        <w:rPr>
          <w:rFonts w:asciiTheme="minorHAnsi" w:hAnsiTheme="minorHAnsi"/>
          <w:i w:val="0"/>
          <w:iCs w:val="0"/>
          <w:noProof/>
          <w:color w:val="auto"/>
          <w:sz w:val="22"/>
          <w:szCs w:val="22"/>
        </w:rPr>
      </w:pPr>
      <w:hyperlink w:anchor="_Toc402276732" w:history="1">
        <w:r w:rsidR="004F358D" w:rsidRPr="00351359">
          <w:rPr>
            <w:rStyle w:val="Hyperlink"/>
            <w:bCs/>
            <w:noProof/>
          </w:rPr>
          <w:t>Create emails to send to each</w:t>
        </w:r>
        <w:r w:rsidR="004F358D">
          <w:rPr>
            <w:noProof/>
            <w:webHidden/>
          </w:rPr>
          <w:tab/>
        </w:r>
        <w:r w:rsidR="004F358D">
          <w:rPr>
            <w:noProof/>
            <w:webHidden/>
          </w:rPr>
          <w:fldChar w:fldCharType="begin"/>
        </w:r>
        <w:r w:rsidR="004F358D">
          <w:rPr>
            <w:noProof/>
            <w:webHidden/>
          </w:rPr>
          <w:instrText xml:space="preserve"> PAGEREF _Toc402276732 \h </w:instrText>
        </w:r>
        <w:r w:rsidR="004F358D">
          <w:rPr>
            <w:noProof/>
            <w:webHidden/>
          </w:rPr>
        </w:r>
        <w:r w:rsidR="004F358D">
          <w:rPr>
            <w:noProof/>
            <w:webHidden/>
          </w:rPr>
          <w:fldChar w:fldCharType="separate"/>
        </w:r>
        <w:r w:rsidR="004F358D">
          <w:rPr>
            <w:noProof/>
            <w:webHidden/>
          </w:rPr>
          <w:t>6</w:t>
        </w:r>
        <w:r w:rsidR="004F358D">
          <w:rPr>
            <w:noProof/>
            <w:webHidden/>
          </w:rPr>
          <w:fldChar w:fldCharType="end"/>
        </w:r>
      </w:hyperlink>
    </w:p>
    <w:p w14:paraId="7935F0BD" w14:textId="77777777" w:rsidR="004F358D" w:rsidRDefault="00261E8A">
      <w:pPr>
        <w:pStyle w:val="TOC3"/>
        <w:tabs>
          <w:tab w:val="right" w:leader="dot" w:pos="9061"/>
        </w:tabs>
        <w:rPr>
          <w:rFonts w:asciiTheme="minorHAnsi" w:hAnsiTheme="minorHAnsi"/>
          <w:i w:val="0"/>
          <w:iCs w:val="0"/>
          <w:noProof/>
          <w:color w:val="auto"/>
          <w:sz w:val="22"/>
          <w:szCs w:val="22"/>
        </w:rPr>
      </w:pPr>
      <w:hyperlink w:anchor="_Toc402276733" w:history="1">
        <w:r w:rsidR="004F358D" w:rsidRPr="00351359">
          <w:rPr>
            <w:rStyle w:val="Hyperlink"/>
            <w:noProof/>
          </w:rPr>
          <w:t>Create social media updates to send to each</w:t>
        </w:r>
        <w:r w:rsidR="004F358D">
          <w:rPr>
            <w:noProof/>
            <w:webHidden/>
          </w:rPr>
          <w:tab/>
        </w:r>
        <w:r w:rsidR="004F358D">
          <w:rPr>
            <w:noProof/>
            <w:webHidden/>
          </w:rPr>
          <w:fldChar w:fldCharType="begin"/>
        </w:r>
        <w:r w:rsidR="004F358D">
          <w:rPr>
            <w:noProof/>
            <w:webHidden/>
          </w:rPr>
          <w:instrText xml:space="preserve"> PAGEREF _Toc402276733 \h </w:instrText>
        </w:r>
        <w:r w:rsidR="004F358D">
          <w:rPr>
            <w:noProof/>
            <w:webHidden/>
          </w:rPr>
        </w:r>
        <w:r w:rsidR="004F358D">
          <w:rPr>
            <w:noProof/>
            <w:webHidden/>
          </w:rPr>
          <w:fldChar w:fldCharType="separate"/>
        </w:r>
        <w:r w:rsidR="004F358D">
          <w:rPr>
            <w:noProof/>
            <w:webHidden/>
          </w:rPr>
          <w:t>6</w:t>
        </w:r>
        <w:r w:rsidR="004F358D">
          <w:rPr>
            <w:noProof/>
            <w:webHidden/>
          </w:rPr>
          <w:fldChar w:fldCharType="end"/>
        </w:r>
      </w:hyperlink>
    </w:p>
    <w:p w14:paraId="25617A8C" w14:textId="77777777" w:rsidR="004F358D" w:rsidRDefault="00261E8A">
      <w:pPr>
        <w:pStyle w:val="TOC2"/>
        <w:rPr>
          <w:rFonts w:asciiTheme="minorHAnsi" w:hAnsiTheme="minorHAnsi" w:cstheme="minorBidi"/>
          <w:smallCaps w:val="0"/>
          <w:color w:val="auto"/>
          <w:sz w:val="22"/>
          <w:szCs w:val="22"/>
        </w:rPr>
      </w:pPr>
      <w:hyperlink w:anchor="_Toc402276734" w:history="1">
        <w:r w:rsidR="004F358D" w:rsidRPr="00351359">
          <w:rPr>
            <w:rStyle w:val="Hyperlink"/>
          </w:rPr>
          <w:t>Create 10 social media updates to promote the event</w:t>
        </w:r>
        <w:r w:rsidR="004F358D">
          <w:rPr>
            <w:webHidden/>
          </w:rPr>
          <w:tab/>
        </w:r>
        <w:r w:rsidR="004F358D">
          <w:rPr>
            <w:webHidden/>
          </w:rPr>
          <w:fldChar w:fldCharType="begin"/>
        </w:r>
        <w:r w:rsidR="004F358D">
          <w:rPr>
            <w:webHidden/>
          </w:rPr>
          <w:instrText xml:space="preserve"> PAGEREF _Toc402276734 \h </w:instrText>
        </w:r>
        <w:r w:rsidR="004F358D">
          <w:rPr>
            <w:webHidden/>
          </w:rPr>
        </w:r>
        <w:r w:rsidR="004F358D">
          <w:rPr>
            <w:webHidden/>
          </w:rPr>
          <w:fldChar w:fldCharType="separate"/>
        </w:r>
        <w:r w:rsidR="004F358D">
          <w:rPr>
            <w:webHidden/>
          </w:rPr>
          <w:t>6</w:t>
        </w:r>
        <w:r w:rsidR="004F358D">
          <w:rPr>
            <w:webHidden/>
          </w:rPr>
          <w:fldChar w:fldCharType="end"/>
        </w:r>
      </w:hyperlink>
    </w:p>
    <w:p w14:paraId="27A71850" w14:textId="77777777" w:rsidR="004F358D" w:rsidRDefault="00261E8A">
      <w:pPr>
        <w:pStyle w:val="TOC2"/>
        <w:rPr>
          <w:rFonts w:asciiTheme="minorHAnsi" w:hAnsiTheme="minorHAnsi" w:cstheme="minorBidi"/>
          <w:smallCaps w:val="0"/>
          <w:color w:val="auto"/>
          <w:sz w:val="22"/>
          <w:szCs w:val="22"/>
        </w:rPr>
      </w:pPr>
      <w:hyperlink w:anchor="_Toc402276735" w:history="1">
        <w:r w:rsidR="004F358D" w:rsidRPr="00351359">
          <w:rPr>
            <w:rStyle w:val="Hyperlink"/>
            <w:rFonts w:eastAsia="Times New Roman"/>
          </w:rPr>
          <w:t>Content Promotion</w:t>
        </w:r>
        <w:r w:rsidR="004F358D">
          <w:rPr>
            <w:webHidden/>
          </w:rPr>
          <w:tab/>
        </w:r>
        <w:r w:rsidR="004F358D">
          <w:rPr>
            <w:webHidden/>
          </w:rPr>
          <w:fldChar w:fldCharType="begin"/>
        </w:r>
        <w:r w:rsidR="004F358D">
          <w:rPr>
            <w:webHidden/>
          </w:rPr>
          <w:instrText xml:space="preserve"> PAGEREF _Toc402276735 \h </w:instrText>
        </w:r>
        <w:r w:rsidR="004F358D">
          <w:rPr>
            <w:webHidden/>
          </w:rPr>
        </w:r>
        <w:r w:rsidR="004F358D">
          <w:rPr>
            <w:webHidden/>
          </w:rPr>
          <w:fldChar w:fldCharType="separate"/>
        </w:r>
        <w:r w:rsidR="004F358D">
          <w:rPr>
            <w:webHidden/>
          </w:rPr>
          <w:t>6</w:t>
        </w:r>
        <w:r w:rsidR="004F358D">
          <w:rPr>
            <w:webHidden/>
          </w:rPr>
          <w:fldChar w:fldCharType="end"/>
        </w:r>
      </w:hyperlink>
    </w:p>
    <w:p w14:paraId="505C8B87" w14:textId="77777777" w:rsidR="004F358D" w:rsidRDefault="00261E8A">
      <w:pPr>
        <w:pStyle w:val="TOC2"/>
        <w:rPr>
          <w:rFonts w:asciiTheme="minorHAnsi" w:hAnsiTheme="minorHAnsi" w:cstheme="minorBidi"/>
          <w:smallCaps w:val="0"/>
          <w:color w:val="auto"/>
          <w:sz w:val="22"/>
          <w:szCs w:val="22"/>
        </w:rPr>
      </w:pPr>
      <w:hyperlink w:anchor="_Toc402276736" w:history="1">
        <w:r w:rsidR="004F358D" w:rsidRPr="00351359">
          <w:rPr>
            <w:rStyle w:val="Hyperlink"/>
          </w:rPr>
          <w:t>Develop a survey or follow up questionnaire</w:t>
        </w:r>
        <w:r w:rsidR="004F358D">
          <w:rPr>
            <w:webHidden/>
          </w:rPr>
          <w:tab/>
        </w:r>
        <w:r w:rsidR="004F358D">
          <w:rPr>
            <w:webHidden/>
          </w:rPr>
          <w:fldChar w:fldCharType="begin"/>
        </w:r>
        <w:r w:rsidR="004F358D">
          <w:rPr>
            <w:webHidden/>
          </w:rPr>
          <w:instrText xml:space="preserve"> PAGEREF _Toc402276736 \h </w:instrText>
        </w:r>
        <w:r w:rsidR="004F358D">
          <w:rPr>
            <w:webHidden/>
          </w:rPr>
        </w:r>
        <w:r w:rsidR="004F358D">
          <w:rPr>
            <w:webHidden/>
          </w:rPr>
          <w:fldChar w:fldCharType="separate"/>
        </w:r>
        <w:r w:rsidR="004F358D">
          <w:rPr>
            <w:webHidden/>
          </w:rPr>
          <w:t>7</w:t>
        </w:r>
        <w:r w:rsidR="004F358D">
          <w:rPr>
            <w:webHidden/>
          </w:rPr>
          <w:fldChar w:fldCharType="end"/>
        </w:r>
      </w:hyperlink>
    </w:p>
    <w:p w14:paraId="0961AB6A" w14:textId="77777777" w:rsidR="004F358D" w:rsidRDefault="00261E8A">
      <w:pPr>
        <w:pStyle w:val="TOC1"/>
        <w:tabs>
          <w:tab w:val="right" w:leader="dot" w:pos="9061"/>
        </w:tabs>
        <w:rPr>
          <w:rFonts w:asciiTheme="minorHAnsi" w:hAnsiTheme="minorHAnsi"/>
          <w:b w:val="0"/>
          <w:bCs w:val="0"/>
          <w:caps w:val="0"/>
          <w:noProof/>
          <w:color w:val="auto"/>
          <w:sz w:val="22"/>
          <w:szCs w:val="22"/>
        </w:rPr>
      </w:pPr>
      <w:hyperlink w:anchor="_Toc402276737" w:history="1">
        <w:r w:rsidR="004F358D" w:rsidRPr="00351359">
          <w:rPr>
            <w:rStyle w:val="Hyperlink"/>
            <w:rFonts w:eastAsia="Times New Roman"/>
            <w:noProof/>
          </w:rPr>
          <w:t>Autoresponders</w:t>
        </w:r>
        <w:r w:rsidR="004F358D">
          <w:rPr>
            <w:noProof/>
            <w:webHidden/>
          </w:rPr>
          <w:tab/>
        </w:r>
        <w:r w:rsidR="004F358D">
          <w:rPr>
            <w:noProof/>
            <w:webHidden/>
          </w:rPr>
          <w:fldChar w:fldCharType="begin"/>
        </w:r>
        <w:r w:rsidR="004F358D">
          <w:rPr>
            <w:noProof/>
            <w:webHidden/>
          </w:rPr>
          <w:instrText xml:space="preserve"> PAGEREF _Toc402276737 \h </w:instrText>
        </w:r>
        <w:r w:rsidR="004F358D">
          <w:rPr>
            <w:noProof/>
            <w:webHidden/>
          </w:rPr>
        </w:r>
        <w:r w:rsidR="004F358D">
          <w:rPr>
            <w:noProof/>
            <w:webHidden/>
          </w:rPr>
          <w:fldChar w:fldCharType="separate"/>
        </w:r>
        <w:r w:rsidR="004F358D">
          <w:rPr>
            <w:noProof/>
            <w:webHidden/>
          </w:rPr>
          <w:t>8</w:t>
        </w:r>
        <w:r w:rsidR="004F358D">
          <w:rPr>
            <w:noProof/>
            <w:webHidden/>
          </w:rPr>
          <w:fldChar w:fldCharType="end"/>
        </w:r>
      </w:hyperlink>
    </w:p>
    <w:p w14:paraId="02F9AE2B" w14:textId="77777777" w:rsidR="004F358D" w:rsidRDefault="00261E8A">
      <w:pPr>
        <w:pStyle w:val="TOC2"/>
        <w:rPr>
          <w:rFonts w:asciiTheme="minorHAnsi" w:hAnsiTheme="minorHAnsi" w:cstheme="minorBidi"/>
          <w:smallCaps w:val="0"/>
          <w:color w:val="auto"/>
          <w:sz w:val="22"/>
          <w:szCs w:val="22"/>
        </w:rPr>
      </w:pPr>
      <w:hyperlink w:anchor="_Toc402276738" w:history="1">
        <w:r w:rsidR="004F358D" w:rsidRPr="00351359">
          <w:rPr>
            <w:rStyle w:val="Hyperlink"/>
          </w:rPr>
          <w:t>Add content to an auto responder if relevant</w:t>
        </w:r>
        <w:r w:rsidR="004F358D">
          <w:rPr>
            <w:webHidden/>
          </w:rPr>
          <w:tab/>
        </w:r>
        <w:r w:rsidR="004F358D">
          <w:rPr>
            <w:webHidden/>
          </w:rPr>
          <w:fldChar w:fldCharType="begin"/>
        </w:r>
        <w:r w:rsidR="004F358D">
          <w:rPr>
            <w:webHidden/>
          </w:rPr>
          <w:instrText xml:space="preserve"> PAGEREF _Toc402276738 \h </w:instrText>
        </w:r>
        <w:r w:rsidR="004F358D">
          <w:rPr>
            <w:webHidden/>
          </w:rPr>
        </w:r>
        <w:r w:rsidR="004F358D">
          <w:rPr>
            <w:webHidden/>
          </w:rPr>
          <w:fldChar w:fldCharType="separate"/>
        </w:r>
        <w:r w:rsidR="004F358D">
          <w:rPr>
            <w:webHidden/>
          </w:rPr>
          <w:t>8</w:t>
        </w:r>
        <w:r w:rsidR="004F358D">
          <w:rPr>
            <w:webHidden/>
          </w:rPr>
          <w:fldChar w:fldCharType="end"/>
        </w:r>
      </w:hyperlink>
    </w:p>
    <w:p w14:paraId="5332417E" w14:textId="77DD09B8" w:rsidR="007B22D8" w:rsidRPr="00CB6999" w:rsidRDefault="001C6198" w:rsidP="005049F5">
      <w:r>
        <w:rPr>
          <w:szCs w:val="20"/>
          <w:u w:val="single"/>
        </w:rPr>
        <w:fldChar w:fldCharType="end"/>
      </w:r>
    </w:p>
    <w:p w14:paraId="5C64DD2F" w14:textId="77777777" w:rsidR="00DC0279" w:rsidRDefault="00DC0279">
      <w:pPr>
        <w:rPr>
          <w:rFonts w:asciiTheme="majorHAnsi" w:eastAsiaTheme="majorEastAsia" w:hAnsiTheme="majorHAnsi" w:cstheme="majorBidi"/>
          <w:color w:val="B43412" w:themeColor="accent1" w:themeShade="BF"/>
          <w:sz w:val="32"/>
          <w:szCs w:val="32"/>
        </w:rPr>
      </w:pPr>
      <w:r>
        <w:br w:type="page"/>
      </w:r>
    </w:p>
    <w:p w14:paraId="4FA96FD7" w14:textId="32346DA3" w:rsidR="00715751" w:rsidRDefault="00667C06" w:rsidP="00715751">
      <w:pPr>
        <w:pStyle w:val="Heading1"/>
      </w:pPr>
      <w:bookmarkStart w:id="0" w:name="_Toc402276716"/>
      <w:r w:rsidRPr="00715751">
        <w:lastRenderedPageBreak/>
        <w:t xml:space="preserve">Strategy </w:t>
      </w:r>
      <w:r w:rsidR="00DC0279" w:rsidRPr="00715751">
        <w:t>Creation</w:t>
      </w:r>
      <w:bookmarkEnd w:id="0"/>
      <w:r w:rsidRPr="00715751">
        <w:t xml:space="preserve"> </w:t>
      </w:r>
    </w:p>
    <w:p w14:paraId="79D9AD12" w14:textId="77777777" w:rsidR="00715751" w:rsidRPr="00715751" w:rsidRDefault="00715751" w:rsidP="00715751"/>
    <w:p w14:paraId="269812E3" w14:textId="7A530F45" w:rsidR="00715751" w:rsidRDefault="00300537" w:rsidP="00715751">
      <w:pPr>
        <w:pStyle w:val="Heading2"/>
      </w:pPr>
      <w:bookmarkStart w:id="1" w:name="_Toc402276717"/>
      <w:r>
        <w:t>Name of the campaign:</w:t>
      </w:r>
      <w:bookmarkEnd w:id="1"/>
      <w:r w:rsidR="00CF39B6">
        <w:t xml:space="preserve"> </w:t>
      </w:r>
      <w:r w:rsidR="00B269A0">
        <w:t xml:space="preserve"> </w:t>
      </w:r>
    </w:p>
    <w:p w14:paraId="02B0634E" w14:textId="3E35B540" w:rsidR="00715751" w:rsidRDefault="00F20C8E" w:rsidP="00715751">
      <w:proofErr w:type="spellStart"/>
      <w:r>
        <w:t>FireBootCamp</w:t>
      </w:r>
      <w:proofErr w:type="spellEnd"/>
      <w:r>
        <w:t xml:space="preserve"> </w:t>
      </w:r>
      <w:r w:rsidR="000E0C83">
        <w:t>January 2015 Intake</w:t>
      </w:r>
    </w:p>
    <w:p w14:paraId="76021B37" w14:textId="7210FFDF" w:rsidR="00715751" w:rsidRDefault="000E0C83" w:rsidP="00CF39B6">
      <w:pPr>
        <w:pStyle w:val="Heading2"/>
      </w:pPr>
      <w:bookmarkStart w:id="2" w:name="_Toc402276718"/>
      <w:r>
        <w:t>Go</w:t>
      </w:r>
      <w:r w:rsidR="00E63261">
        <w:t xml:space="preserve"> Live </w:t>
      </w:r>
      <w:r w:rsidR="00300537">
        <w:t>Date:</w:t>
      </w:r>
      <w:bookmarkEnd w:id="2"/>
      <w:r w:rsidR="00300537">
        <w:t xml:space="preserve"> </w:t>
      </w:r>
    </w:p>
    <w:p w14:paraId="347EE1FC" w14:textId="1E225D8F" w:rsidR="00715751" w:rsidRDefault="00F20C8E" w:rsidP="00715751">
      <w:r>
        <w:t xml:space="preserve">January 2015 </w:t>
      </w:r>
    </w:p>
    <w:p w14:paraId="568FF5A0" w14:textId="48A17DFE" w:rsidR="00CA13B8" w:rsidRDefault="00667C06" w:rsidP="00CB6999">
      <w:pPr>
        <w:pStyle w:val="Heading2"/>
      </w:pPr>
      <w:bookmarkStart w:id="3" w:name="_Toc402276719"/>
      <w:r w:rsidRPr="006762F8">
        <w:t xml:space="preserve">What </w:t>
      </w:r>
      <w:r w:rsidR="00CB6999">
        <w:t>are the goals of this marketing campaign?</w:t>
      </w:r>
      <w:bookmarkEnd w:id="3"/>
      <w:r w:rsidR="00CF39B6">
        <w:t xml:space="preserve"> </w:t>
      </w:r>
    </w:p>
    <w:p w14:paraId="766B5F8C" w14:textId="644E16A5" w:rsidR="00F20C8E" w:rsidRPr="00F20C8E" w:rsidRDefault="00F20C8E" w:rsidP="00F20C8E">
      <w:r>
        <w:t>Increase the number of enrolments to 10</w:t>
      </w:r>
    </w:p>
    <w:p w14:paraId="5A4CFCED" w14:textId="095E2FAB" w:rsidR="00CA13B8" w:rsidRDefault="006762F8" w:rsidP="00715751">
      <w:pPr>
        <w:pStyle w:val="Heading2"/>
      </w:pPr>
      <w:bookmarkStart w:id="4" w:name="_Toc402276720"/>
      <w:r>
        <w:t>T</w:t>
      </w:r>
      <w:r w:rsidR="00300537">
        <w:t>arget a</w:t>
      </w:r>
      <w:r>
        <w:t xml:space="preserve">udience – </w:t>
      </w:r>
      <w:r w:rsidR="00300537">
        <w:t>summarise buyer p</w:t>
      </w:r>
      <w:r w:rsidR="00667C06" w:rsidRPr="008E6B8A">
        <w:t>erson</w:t>
      </w:r>
      <w:r w:rsidR="00D5450A">
        <w:t>a</w:t>
      </w:r>
      <w:bookmarkEnd w:id="4"/>
    </w:p>
    <w:p w14:paraId="11350E24" w14:textId="77777777" w:rsidR="00E63261" w:rsidRDefault="00E63261" w:rsidP="00CA13B8"/>
    <w:p w14:paraId="349689FF" w14:textId="77777777" w:rsidR="00E63261" w:rsidRDefault="00E63261" w:rsidP="00E63261">
      <w:pPr>
        <w:pStyle w:val="ListParagraph"/>
        <w:numPr>
          <w:ilvl w:val="0"/>
          <w:numId w:val="46"/>
        </w:numPr>
      </w:pPr>
      <w:r>
        <w:t xml:space="preserve">New </w:t>
      </w:r>
      <w:r w:rsidR="00A27CF0">
        <w:t>Developers</w:t>
      </w:r>
    </w:p>
    <w:p w14:paraId="5812B948" w14:textId="77777777" w:rsidR="00E63261" w:rsidRDefault="00E63261" w:rsidP="00E63261">
      <w:pPr>
        <w:pStyle w:val="ListParagraph"/>
        <w:numPr>
          <w:ilvl w:val="0"/>
          <w:numId w:val="46"/>
        </w:numPr>
      </w:pPr>
      <w:r>
        <w:t>E</w:t>
      </w:r>
      <w:r w:rsidR="00A27CF0">
        <w:t>xperienced -</w:t>
      </w:r>
      <w:r w:rsidR="00F20C8E">
        <w:t xml:space="preserve"> want to catch up wi</w:t>
      </w:r>
      <w:r>
        <w:t>th latest technology</w:t>
      </w:r>
    </w:p>
    <w:p w14:paraId="606F74EE" w14:textId="52638D0B" w:rsidR="00CA13B8" w:rsidRDefault="00E63261" w:rsidP="00E63261">
      <w:pPr>
        <w:pStyle w:val="ListParagraph"/>
        <w:numPr>
          <w:ilvl w:val="0"/>
          <w:numId w:val="46"/>
        </w:numPr>
      </w:pPr>
      <w:r>
        <w:lastRenderedPageBreak/>
        <w:t>Development M</w:t>
      </w:r>
      <w:r w:rsidR="00A27CF0">
        <w:t>anagers</w:t>
      </w:r>
      <w:r w:rsidR="00F20C8E">
        <w:t xml:space="preserve"> </w:t>
      </w:r>
    </w:p>
    <w:p w14:paraId="61FEBFFA" w14:textId="4796B498" w:rsidR="00F20C8E" w:rsidRDefault="00E63261" w:rsidP="00CA13B8">
      <w:r w:rsidRPr="00E63261">
        <w:rPr>
          <w:highlight w:val="yellow"/>
        </w:rPr>
        <w:t xml:space="preserve">Complete </w:t>
      </w:r>
      <w:hyperlink r:id="rId12" w:history="1">
        <w:r w:rsidRPr="00E63261">
          <w:rPr>
            <w:rStyle w:val="Hyperlink"/>
            <w:rFonts w:ascii="Open Sans" w:hAnsi="Open Sans"/>
            <w:sz w:val="20"/>
            <w:highlight w:val="yellow"/>
          </w:rPr>
          <w:t>http://upcloseandpersona.com/</w:t>
        </w:r>
      </w:hyperlink>
    </w:p>
    <w:p w14:paraId="0C3F3A2A" w14:textId="77777777" w:rsidR="00E63261" w:rsidRPr="00CA13B8" w:rsidRDefault="00E63261" w:rsidP="00CA13B8"/>
    <w:p w14:paraId="72CF2B2D" w14:textId="77777777" w:rsidR="00D5450A" w:rsidRDefault="00D5450A" w:rsidP="00D5450A"/>
    <w:p w14:paraId="6EE43DDE" w14:textId="77777777" w:rsidR="001A6011" w:rsidRDefault="001A6011" w:rsidP="006762F8">
      <w:pPr>
        <w:rPr>
          <w:sz w:val="26"/>
          <w:szCs w:val="26"/>
        </w:rPr>
      </w:pPr>
    </w:p>
    <w:p w14:paraId="65D8FBCD" w14:textId="77777777" w:rsidR="00B21FA8" w:rsidRPr="008E6B8A" w:rsidRDefault="00B21FA8" w:rsidP="00667C06">
      <w:pPr>
        <w:rPr>
          <w:sz w:val="26"/>
          <w:szCs w:val="26"/>
        </w:rPr>
      </w:pPr>
    </w:p>
    <w:p w14:paraId="1DE135E6" w14:textId="77777777" w:rsidR="00DC0279" w:rsidRDefault="00DC0279">
      <w:pPr>
        <w:rPr>
          <w:rFonts w:asciiTheme="majorHAnsi" w:eastAsiaTheme="majorEastAsia" w:hAnsiTheme="majorHAnsi" w:cstheme="majorBidi"/>
          <w:color w:val="B43412" w:themeColor="accent1" w:themeShade="BF"/>
          <w:sz w:val="32"/>
          <w:szCs w:val="32"/>
        </w:rPr>
      </w:pPr>
      <w:r>
        <w:br w:type="page"/>
      </w:r>
    </w:p>
    <w:p w14:paraId="65D8FBD1" w14:textId="0A18DD48" w:rsidR="00667C06" w:rsidRDefault="005844FF" w:rsidP="00740CBC">
      <w:pPr>
        <w:pStyle w:val="Heading1"/>
      </w:pPr>
      <w:bookmarkStart w:id="5" w:name="_Toc402276721"/>
      <w:r>
        <w:lastRenderedPageBreak/>
        <w:t xml:space="preserve">Content </w:t>
      </w:r>
      <w:r w:rsidRPr="00740CBC">
        <w:t>ideas</w:t>
      </w:r>
      <w:bookmarkEnd w:id="5"/>
    </w:p>
    <w:p w14:paraId="6E22F0BC" w14:textId="77777777" w:rsidR="00CA5138" w:rsidRDefault="00CA5138" w:rsidP="00CA5138">
      <w:pPr>
        <w:pStyle w:val="ListParagraph"/>
        <w:numPr>
          <w:ilvl w:val="0"/>
          <w:numId w:val="50"/>
        </w:numPr>
      </w:pPr>
      <w:r>
        <w:t xml:space="preserve">Get all ex </w:t>
      </w:r>
      <w:proofErr w:type="spellStart"/>
      <w:r>
        <w:t>bootcamp</w:t>
      </w:r>
      <w:proofErr w:type="spellEnd"/>
      <w:r>
        <w:t xml:space="preserve"> students to write reviews for</w:t>
      </w:r>
    </w:p>
    <w:p w14:paraId="4D7A49B1" w14:textId="77777777" w:rsidR="00CA5138" w:rsidRDefault="00CA5138" w:rsidP="00CA5138">
      <w:pPr>
        <w:pStyle w:val="ListParagraph"/>
        <w:numPr>
          <w:ilvl w:val="1"/>
          <w:numId w:val="50"/>
        </w:numPr>
      </w:pPr>
      <w:r>
        <w:t>Bootcamper.io</w:t>
      </w:r>
    </w:p>
    <w:p w14:paraId="6769ECA1" w14:textId="77777777" w:rsidR="00CA5138" w:rsidRDefault="00CA5138" w:rsidP="00CA5138">
      <w:pPr>
        <w:pStyle w:val="ListParagraph"/>
        <w:numPr>
          <w:ilvl w:val="1"/>
          <w:numId w:val="50"/>
        </w:numPr>
      </w:pPr>
      <w:r>
        <w:t>Bootcamps.in</w:t>
      </w:r>
    </w:p>
    <w:p w14:paraId="65A7DAD1" w14:textId="77777777" w:rsidR="00CA5138" w:rsidRDefault="00CA5138" w:rsidP="00CA5138">
      <w:pPr>
        <w:pStyle w:val="ListParagraph"/>
        <w:numPr>
          <w:ilvl w:val="1"/>
          <w:numId w:val="50"/>
        </w:numPr>
      </w:pPr>
      <w:r>
        <w:t>Switchup.org</w:t>
      </w:r>
    </w:p>
    <w:p w14:paraId="73826734" w14:textId="77777777" w:rsidR="00CA5138" w:rsidRDefault="00CA5138" w:rsidP="00CA5138">
      <w:pPr>
        <w:pStyle w:val="ListParagraph"/>
        <w:numPr>
          <w:ilvl w:val="1"/>
          <w:numId w:val="50"/>
        </w:numPr>
      </w:pPr>
      <w:r>
        <w:t>Coursereport.com</w:t>
      </w:r>
    </w:p>
    <w:p w14:paraId="6CBE2994" w14:textId="5CC60B90" w:rsidR="00CA5138" w:rsidRDefault="00261E8A" w:rsidP="00CA5138">
      <w:pPr>
        <w:pStyle w:val="ListParagraph"/>
        <w:numPr>
          <w:ilvl w:val="1"/>
          <w:numId w:val="50"/>
        </w:numPr>
      </w:pPr>
      <w:hyperlink r:id="rId13" w:history="1">
        <w:r w:rsidR="003A49DF" w:rsidRPr="00A65350">
          <w:rPr>
            <w:rStyle w:val="Hyperlink"/>
            <w:rFonts w:ascii="Open Sans" w:hAnsi="Open Sans"/>
            <w:sz w:val="20"/>
          </w:rPr>
          <w:t>https://www.switchup.org/bootcamps/fire-bootcamp</w:t>
        </w:r>
      </w:hyperlink>
    </w:p>
    <w:p w14:paraId="40684E7A" w14:textId="0AE0CB89" w:rsidR="003A49DF" w:rsidRPr="003A49DF" w:rsidRDefault="003A49DF" w:rsidP="003A49DF">
      <w:pPr>
        <w:pStyle w:val="ListParagraph"/>
        <w:numPr>
          <w:ilvl w:val="0"/>
          <w:numId w:val="50"/>
        </w:numPr>
        <w:rPr>
          <w:highlight w:val="yellow"/>
        </w:rPr>
      </w:pPr>
      <w:r w:rsidRPr="003A49DF">
        <w:rPr>
          <w:highlight w:val="yellow"/>
        </w:rPr>
        <w:t xml:space="preserve">Tech Breakfast for </w:t>
      </w:r>
      <w:proofErr w:type="spellStart"/>
      <w:r w:rsidRPr="003A49DF">
        <w:rPr>
          <w:highlight w:val="yellow"/>
        </w:rPr>
        <w:t>dev</w:t>
      </w:r>
      <w:proofErr w:type="spellEnd"/>
      <w:r w:rsidRPr="003A49DF">
        <w:rPr>
          <w:highlight w:val="yellow"/>
        </w:rPr>
        <w:t xml:space="preserve"> managers</w:t>
      </w:r>
    </w:p>
    <w:p w14:paraId="6CECEC75" w14:textId="4ECDFD2B" w:rsidR="003A49DF" w:rsidRPr="003A49DF" w:rsidRDefault="003A49DF" w:rsidP="003A49DF">
      <w:pPr>
        <w:pStyle w:val="ListParagraph"/>
        <w:numPr>
          <w:ilvl w:val="1"/>
          <w:numId w:val="50"/>
        </w:numPr>
        <w:rPr>
          <w:highlight w:val="yellow"/>
        </w:rPr>
      </w:pPr>
      <w:r w:rsidRPr="003A49DF">
        <w:rPr>
          <w:highlight w:val="yellow"/>
        </w:rPr>
        <w:t>Help them prepare their team for 2015</w:t>
      </w:r>
    </w:p>
    <w:p w14:paraId="4F762EC4" w14:textId="33816BD5" w:rsidR="003A49DF" w:rsidRPr="003A49DF" w:rsidRDefault="003A49DF" w:rsidP="003A49DF">
      <w:pPr>
        <w:pStyle w:val="ListParagraph"/>
        <w:numPr>
          <w:ilvl w:val="1"/>
          <w:numId w:val="50"/>
        </w:numPr>
        <w:rPr>
          <w:highlight w:val="yellow"/>
        </w:rPr>
      </w:pPr>
      <w:r w:rsidRPr="003A49DF">
        <w:rPr>
          <w:highlight w:val="yellow"/>
        </w:rPr>
        <w:t>Discuss team management and training</w:t>
      </w:r>
    </w:p>
    <w:p w14:paraId="0712A280" w14:textId="4BA3EDC8" w:rsidR="003A49DF" w:rsidRPr="003A49DF" w:rsidRDefault="003A49DF" w:rsidP="003A49DF">
      <w:pPr>
        <w:pStyle w:val="ListParagraph"/>
        <w:numPr>
          <w:ilvl w:val="1"/>
          <w:numId w:val="50"/>
        </w:numPr>
        <w:rPr>
          <w:highlight w:val="yellow"/>
        </w:rPr>
      </w:pPr>
      <w:r w:rsidRPr="003A49DF">
        <w:rPr>
          <w:highlight w:val="yellow"/>
        </w:rPr>
        <w:t>Latest technologies</w:t>
      </w:r>
    </w:p>
    <w:p w14:paraId="6AE5EE91" w14:textId="11FE1382" w:rsidR="003A49DF" w:rsidRPr="003A49DF" w:rsidRDefault="003A49DF" w:rsidP="003A49DF">
      <w:pPr>
        <w:pStyle w:val="ListParagraph"/>
        <w:numPr>
          <w:ilvl w:val="1"/>
          <w:numId w:val="50"/>
        </w:numPr>
        <w:rPr>
          <w:highlight w:val="yellow"/>
        </w:rPr>
      </w:pPr>
      <w:r w:rsidRPr="003A49DF">
        <w:rPr>
          <w:highlight w:val="yellow"/>
        </w:rPr>
        <w:t xml:space="preserve">Sponsored by </w:t>
      </w:r>
      <w:proofErr w:type="spellStart"/>
      <w:r w:rsidRPr="003A49DF">
        <w:rPr>
          <w:highlight w:val="yellow"/>
        </w:rPr>
        <w:t>firebootcamp</w:t>
      </w:r>
      <w:proofErr w:type="spellEnd"/>
    </w:p>
    <w:p w14:paraId="5B3F2C2E" w14:textId="76E1A493" w:rsidR="003A49DF" w:rsidRPr="003A49DF" w:rsidRDefault="003A49DF" w:rsidP="003A49DF">
      <w:pPr>
        <w:pStyle w:val="ListParagraph"/>
        <w:numPr>
          <w:ilvl w:val="1"/>
          <w:numId w:val="50"/>
        </w:numPr>
        <w:rPr>
          <w:highlight w:val="yellow"/>
        </w:rPr>
      </w:pPr>
      <w:r w:rsidRPr="003A49DF">
        <w:rPr>
          <w:highlight w:val="yellow"/>
        </w:rPr>
        <w:t>Speakers</w:t>
      </w:r>
    </w:p>
    <w:p w14:paraId="358CD55A" w14:textId="2D75ABC9" w:rsidR="003A49DF" w:rsidRPr="003A49DF" w:rsidRDefault="003A49DF" w:rsidP="003A49DF">
      <w:pPr>
        <w:pStyle w:val="ListParagraph"/>
        <w:numPr>
          <w:ilvl w:val="2"/>
          <w:numId w:val="50"/>
        </w:numPr>
        <w:rPr>
          <w:highlight w:val="yellow"/>
        </w:rPr>
      </w:pPr>
      <w:r w:rsidRPr="003A49DF">
        <w:rPr>
          <w:highlight w:val="yellow"/>
        </w:rPr>
        <w:t xml:space="preserve">Marlon from </w:t>
      </w:r>
      <w:proofErr w:type="spellStart"/>
      <w:r w:rsidRPr="003A49DF">
        <w:rPr>
          <w:highlight w:val="yellow"/>
        </w:rPr>
        <w:t>Firebootcamp</w:t>
      </w:r>
      <w:proofErr w:type="spellEnd"/>
      <w:r w:rsidRPr="003A49DF">
        <w:rPr>
          <w:highlight w:val="yellow"/>
        </w:rPr>
        <w:t xml:space="preserve"> about training developers</w:t>
      </w:r>
    </w:p>
    <w:p w14:paraId="6E64D614" w14:textId="726E866A" w:rsidR="003A49DF" w:rsidRPr="003A49DF" w:rsidRDefault="003A49DF" w:rsidP="003A49DF">
      <w:pPr>
        <w:pStyle w:val="ListParagraph"/>
        <w:numPr>
          <w:ilvl w:val="2"/>
          <w:numId w:val="50"/>
        </w:numPr>
        <w:rPr>
          <w:highlight w:val="yellow"/>
        </w:rPr>
      </w:pPr>
      <w:r w:rsidRPr="003A49DF">
        <w:rPr>
          <w:highlight w:val="yellow"/>
        </w:rPr>
        <w:t>Get a big name from Microsoft</w:t>
      </w:r>
    </w:p>
    <w:p w14:paraId="164C14DD" w14:textId="635428FB" w:rsidR="003A49DF" w:rsidRDefault="003A49DF" w:rsidP="003A49DF">
      <w:pPr>
        <w:pStyle w:val="ListParagraph"/>
        <w:numPr>
          <w:ilvl w:val="2"/>
          <w:numId w:val="50"/>
        </w:numPr>
        <w:rPr>
          <w:highlight w:val="yellow"/>
        </w:rPr>
      </w:pPr>
      <w:r w:rsidRPr="003A49DF">
        <w:rPr>
          <w:highlight w:val="yellow"/>
        </w:rPr>
        <w:t>Adam Cogan</w:t>
      </w:r>
    </w:p>
    <w:p w14:paraId="15279150" w14:textId="5CC9841E" w:rsidR="003A49DF" w:rsidRDefault="003A49DF" w:rsidP="003A49DF">
      <w:pPr>
        <w:pStyle w:val="ListParagraph"/>
        <w:numPr>
          <w:ilvl w:val="1"/>
          <w:numId w:val="50"/>
        </w:numPr>
        <w:rPr>
          <w:highlight w:val="yellow"/>
        </w:rPr>
      </w:pPr>
      <w:r>
        <w:rPr>
          <w:highlight w:val="yellow"/>
        </w:rPr>
        <w:t>Topic</w:t>
      </w:r>
    </w:p>
    <w:p w14:paraId="0AEDB871" w14:textId="43EDADE9" w:rsidR="003A49DF" w:rsidRDefault="003A49DF" w:rsidP="003A49DF">
      <w:pPr>
        <w:pStyle w:val="ListParagraph"/>
        <w:numPr>
          <w:ilvl w:val="2"/>
          <w:numId w:val="50"/>
        </w:numPr>
        <w:rPr>
          <w:highlight w:val="yellow"/>
        </w:rPr>
      </w:pPr>
      <w:r>
        <w:rPr>
          <w:highlight w:val="yellow"/>
        </w:rPr>
        <w:lastRenderedPageBreak/>
        <w:t xml:space="preserve">How to turn your </w:t>
      </w:r>
      <w:proofErr w:type="spellStart"/>
      <w:r>
        <w:rPr>
          <w:highlight w:val="yellow"/>
        </w:rPr>
        <w:t>devs</w:t>
      </w:r>
      <w:proofErr w:type="spellEnd"/>
      <w:r>
        <w:rPr>
          <w:highlight w:val="yellow"/>
        </w:rPr>
        <w:t xml:space="preserve"> into passionate enthusiasts or </w:t>
      </w:r>
      <w:proofErr w:type="spellStart"/>
      <w:r>
        <w:rPr>
          <w:highlight w:val="yellow"/>
        </w:rPr>
        <w:t>rockstars</w:t>
      </w:r>
      <w:proofErr w:type="spellEnd"/>
      <w:r>
        <w:rPr>
          <w:highlight w:val="yellow"/>
        </w:rPr>
        <w:t xml:space="preserve"> or best practice gurus</w:t>
      </w:r>
    </w:p>
    <w:p w14:paraId="0DA31975" w14:textId="2B4A9448" w:rsidR="003A49DF" w:rsidRDefault="003A49DF" w:rsidP="003A49DF">
      <w:pPr>
        <w:pStyle w:val="ListParagraph"/>
        <w:numPr>
          <w:ilvl w:val="2"/>
          <w:numId w:val="50"/>
        </w:numPr>
        <w:rPr>
          <w:highlight w:val="yellow"/>
        </w:rPr>
      </w:pPr>
      <w:r>
        <w:rPr>
          <w:highlight w:val="yellow"/>
        </w:rPr>
        <w:t xml:space="preserve">How to upskill your </w:t>
      </w:r>
      <w:proofErr w:type="spellStart"/>
      <w:r>
        <w:rPr>
          <w:highlight w:val="yellow"/>
        </w:rPr>
        <w:t>devs</w:t>
      </w:r>
      <w:proofErr w:type="spellEnd"/>
      <w:r>
        <w:rPr>
          <w:highlight w:val="yellow"/>
        </w:rPr>
        <w:t xml:space="preserve"> effectively and efficiently</w:t>
      </w:r>
    </w:p>
    <w:p w14:paraId="039FFA1B" w14:textId="1F3AA224" w:rsidR="003A49DF" w:rsidRDefault="003A49DF" w:rsidP="003A49DF">
      <w:pPr>
        <w:pStyle w:val="ListParagraph"/>
        <w:numPr>
          <w:ilvl w:val="2"/>
          <w:numId w:val="50"/>
        </w:numPr>
        <w:rPr>
          <w:highlight w:val="yellow"/>
        </w:rPr>
      </w:pPr>
      <w:r>
        <w:rPr>
          <w:highlight w:val="yellow"/>
        </w:rPr>
        <w:t>How to deal with a dysfunctional team</w:t>
      </w:r>
    </w:p>
    <w:p w14:paraId="6E1B0FD0" w14:textId="2C9CCC7C" w:rsidR="003A49DF" w:rsidRPr="003A49DF" w:rsidRDefault="003A49DF" w:rsidP="003A49DF">
      <w:pPr>
        <w:pStyle w:val="ListParagraph"/>
        <w:numPr>
          <w:ilvl w:val="2"/>
          <w:numId w:val="50"/>
        </w:numPr>
        <w:rPr>
          <w:highlight w:val="yellow"/>
        </w:rPr>
      </w:pPr>
      <w:r>
        <w:rPr>
          <w:highlight w:val="yellow"/>
        </w:rPr>
        <w:t>What every senior architect should know but sadly doesn’t</w:t>
      </w:r>
    </w:p>
    <w:p w14:paraId="40C6E506" w14:textId="5A13C0F9" w:rsidR="004F358D" w:rsidRPr="00CA5138" w:rsidRDefault="00CA5138" w:rsidP="005844FF">
      <w:pPr>
        <w:pStyle w:val="ListParagraph"/>
        <w:numPr>
          <w:ilvl w:val="0"/>
          <w:numId w:val="50"/>
        </w:numPr>
        <w:rPr>
          <w:highlight w:val="yellow"/>
        </w:rPr>
      </w:pPr>
      <w:r w:rsidRPr="00CA5138">
        <w:rPr>
          <w:highlight w:val="yellow"/>
        </w:rPr>
        <w:t>eB</w:t>
      </w:r>
      <w:r w:rsidR="004F358D" w:rsidRPr="00CA5138">
        <w:rPr>
          <w:highlight w:val="yellow"/>
        </w:rPr>
        <w:t>ook</w:t>
      </w:r>
      <w:bookmarkStart w:id="6" w:name="_GoBack"/>
      <w:bookmarkEnd w:id="6"/>
    </w:p>
    <w:p w14:paraId="2493656C" w14:textId="14D20546" w:rsidR="004F358D" w:rsidRPr="00CA5138" w:rsidRDefault="004F358D" w:rsidP="004F358D">
      <w:pPr>
        <w:pStyle w:val="ListParagraph"/>
        <w:numPr>
          <w:ilvl w:val="1"/>
          <w:numId w:val="50"/>
        </w:numPr>
        <w:rPr>
          <w:highlight w:val="yellow"/>
        </w:rPr>
      </w:pPr>
      <w:r w:rsidRPr="00CA5138">
        <w:rPr>
          <w:highlight w:val="yellow"/>
        </w:rPr>
        <w:t>With landing pages for each persona</w:t>
      </w:r>
    </w:p>
    <w:p w14:paraId="58210859" w14:textId="65E6E6A0" w:rsidR="004F358D" w:rsidRDefault="004F358D" w:rsidP="004F358D">
      <w:pPr>
        <w:pStyle w:val="ListParagraph"/>
        <w:numPr>
          <w:ilvl w:val="1"/>
          <w:numId w:val="50"/>
        </w:numPr>
        <w:rPr>
          <w:highlight w:val="yellow"/>
        </w:rPr>
      </w:pPr>
      <w:r w:rsidRPr="00CA5138">
        <w:rPr>
          <w:highlight w:val="yellow"/>
        </w:rPr>
        <w:t>Use PPC to drive traffic</w:t>
      </w:r>
    </w:p>
    <w:p w14:paraId="326DB50E" w14:textId="60AD2372" w:rsidR="00CA5138" w:rsidRDefault="00CA5138" w:rsidP="004F358D">
      <w:pPr>
        <w:pStyle w:val="ListParagraph"/>
        <w:numPr>
          <w:ilvl w:val="1"/>
          <w:numId w:val="50"/>
        </w:numPr>
        <w:rPr>
          <w:highlight w:val="yellow"/>
        </w:rPr>
      </w:pPr>
      <w:r>
        <w:rPr>
          <w:highlight w:val="yellow"/>
        </w:rPr>
        <w:t>Social Media</w:t>
      </w:r>
    </w:p>
    <w:p w14:paraId="4123AE2F" w14:textId="65910012" w:rsidR="00CA5138" w:rsidRDefault="00CA5138" w:rsidP="00CA5138">
      <w:pPr>
        <w:pStyle w:val="ListParagraph"/>
        <w:numPr>
          <w:ilvl w:val="0"/>
          <w:numId w:val="50"/>
        </w:numPr>
        <w:rPr>
          <w:highlight w:val="yellow"/>
        </w:rPr>
      </w:pPr>
      <w:r w:rsidRPr="00CA5138">
        <w:rPr>
          <w:highlight w:val="yellow"/>
        </w:rPr>
        <w:t xml:space="preserve">Approach journalists from Paul </w:t>
      </w:r>
      <w:proofErr w:type="spellStart"/>
      <w:r w:rsidRPr="00CA5138">
        <w:rPr>
          <w:highlight w:val="yellow"/>
        </w:rPr>
        <w:t>kent</w:t>
      </w:r>
      <w:proofErr w:type="spellEnd"/>
      <w:r w:rsidRPr="00CA5138">
        <w:rPr>
          <w:highlight w:val="yellow"/>
        </w:rPr>
        <w:t xml:space="preserve"> to write an article</w:t>
      </w:r>
    </w:p>
    <w:p w14:paraId="06BCA1BD" w14:textId="31700B49" w:rsidR="00CA5138" w:rsidRPr="00CA5138" w:rsidRDefault="00CA5138" w:rsidP="00CA5138">
      <w:pPr>
        <w:pStyle w:val="ListParagraph"/>
        <w:numPr>
          <w:ilvl w:val="0"/>
          <w:numId w:val="50"/>
        </w:numPr>
        <w:rPr>
          <w:highlight w:val="yellow"/>
        </w:rPr>
      </w:pPr>
      <w:proofErr w:type="spellStart"/>
      <w:r>
        <w:rPr>
          <w:highlight w:val="yellow"/>
        </w:rPr>
        <w:t>Usergroup</w:t>
      </w:r>
      <w:proofErr w:type="spellEnd"/>
      <w:r>
        <w:rPr>
          <w:highlight w:val="yellow"/>
        </w:rPr>
        <w:t xml:space="preserve"> Promotion</w:t>
      </w:r>
    </w:p>
    <w:p w14:paraId="00FC872D" w14:textId="77777777" w:rsidR="00CA5138" w:rsidRDefault="00CA5138" w:rsidP="00CA5138">
      <w:pPr>
        <w:pStyle w:val="ListParagraph"/>
        <w:numPr>
          <w:ilvl w:val="0"/>
          <w:numId w:val="50"/>
        </w:numPr>
      </w:pPr>
      <w:r w:rsidRPr="00A27CF0">
        <w:t xml:space="preserve">Media - Create a press release </w:t>
      </w:r>
    </w:p>
    <w:p w14:paraId="2B1D48B7" w14:textId="10049019" w:rsidR="00CA5138" w:rsidRPr="00CA5138" w:rsidRDefault="00CA5138" w:rsidP="00CA5138">
      <w:pPr>
        <w:pStyle w:val="ListParagraph"/>
        <w:numPr>
          <w:ilvl w:val="0"/>
          <w:numId w:val="50"/>
        </w:numPr>
      </w:pPr>
      <w:r>
        <w:t xml:space="preserve">Industry Influencers and Companies </w:t>
      </w:r>
    </w:p>
    <w:p w14:paraId="4AE12A8F" w14:textId="77777777" w:rsidR="004F358D" w:rsidRDefault="004F358D" w:rsidP="004F358D">
      <w:pPr>
        <w:pStyle w:val="ListParagraph"/>
        <w:numPr>
          <w:ilvl w:val="0"/>
          <w:numId w:val="50"/>
        </w:numPr>
      </w:pPr>
      <w:r>
        <w:t>Webinar – Interview with Paul and Duncan</w:t>
      </w:r>
    </w:p>
    <w:p w14:paraId="2FD561A9" w14:textId="77777777" w:rsidR="005844FF" w:rsidRDefault="005844FF" w:rsidP="005844FF">
      <w:pPr>
        <w:pStyle w:val="ListParagraph"/>
        <w:numPr>
          <w:ilvl w:val="0"/>
          <w:numId w:val="50"/>
        </w:numPr>
      </w:pPr>
      <w:r w:rsidRPr="00A27CF0">
        <w:t xml:space="preserve">Testimonials </w:t>
      </w:r>
    </w:p>
    <w:p w14:paraId="2D9CED50" w14:textId="1EFA9BAE" w:rsidR="00CA5138" w:rsidRPr="00A27CF0" w:rsidRDefault="00CA5138" w:rsidP="00CA5138">
      <w:pPr>
        <w:pStyle w:val="ListParagraph"/>
        <w:numPr>
          <w:ilvl w:val="1"/>
          <w:numId w:val="50"/>
        </w:numPr>
      </w:pPr>
      <w:r>
        <w:t xml:space="preserve">One liners from the </w:t>
      </w:r>
      <w:proofErr w:type="spellStart"/>
      <w:r>
        <w:t>bootcampers</w:t>
      </w:r>
      <w:proofErr w:type="spellEnd"/>
    </w:p>
    <w:p w14:paraId="72E3FA08" w14:textId="740D6081" w:rsidR="005844FF" w:rsidRDefault="004F358D" w:rsidP="005844FF">
      <w:pPr>
        <w:pStyle w:val="ListParagraph"/>
        <w:numPr>
          <w:ilvl w:val="0"/>
          <w:numId w:val="50"/>
        </w:numPr>
      </w:pPr>
      <w:r>
        <w:t>User group Interview with Gerard and Craig</w:t>
      </w:r>
      <w:r w:rsidR="005844FF">
        <w:t xml:space="preserve"> </w:t>
      </w:r>
    </w:p>
    <w:p w14:paraId="3AF02207" w14:textId="77777777" w:rsidR="00CA5138" w:rsidRDefault="00CA5138" w:rsidP="005844FF">
      <w:pPr>
        <w:pStyle w:val="ListParagraph"/>
        <w:numPr>
          <w:ilvl w:val="0"/>
          <w:numId w:val="50"/>
        </w:numPr>
      </w:pPr>
      <w:r>
        <w:lastRenderedPageBreak/>
        <w:t xml:space="preserve">Create a video </w:t>
      </w:r>
      <w:proofErr w:type="spellStart"/>
      <w:r>
        <w:t>ith</w:t>
      </w:r>
      <w:proofErr w:type="spellEnd"/>
      <w:r>
        <w:t xml:space="preserve"> </w:t>
      </w:r>
      <w:proofErr w:type="spellStart"/>
      <w:r>
        <w:t>Janison</w:t>
      </w:r>
      <w:proofErr w:type="spellEnd"/>
      <w:r>
        <w:t xml:space="preserve"> saying why they hire </w:t>
      </w:r>
      <w:proofErr w:type="spellStart"/>
      <w:r>
        <w:t>BootCamp</w:t>
      </w:r>
      <w:proofErr w:type="spellEnd"/>
      <w:r>
        <w:t xml:space="preserve"> students</w:t>
      </w:r>
    </w:p>
    <w:p w14:paraId="4A931946" w14:textId="790EA419" w:rsidR="00CA5138" w:rsidRDefault="00CA5138" w:rsidP="005844FF">
      <w:pPr>
        <w:pStyle w:val="ListParagraph"/>
        <w:numPr>
          <w:ilvl w:val="0"/>
          <w:numId w:val="50"/>
        </w:numPr>
      </w:pPr>
      <w:r>
        <w:t xml:space="preserve">Create a video with Declan about his progress since the </w:t>
      </w:r>
      <w:proofErr w:type="spellStart"/>
      <w:r>
        <w:t>bootcamp</w:t>
      </w:r>
      <w:proofErr w:type="spellEnd"/>
    </w:p>
    <w:p w14:paraId="2EFBFB98" w14:textId="223326EB" w:rsidR="005844FF" w:rsidRDefault="004F358D" w:rsidP="005844FF">
      <w:pPr>
        <w:pStyle w:val="ListParagraph"/>
        <w:numPr>
          <w:ilvl w:val="0"/>
          <w:numId w:val="50"/>
        </w:numPr>
      </w:pPr>
      <w:r>
        <w:t xml:space="preserve">Podcast interview - </w:t>
      </w:r>
      <w:r w:rsidR="005844FF">
        <w:t xml:space="preserve">John </w:t>
      </w:r>
      <w:proofErr w:type="spellStart"/>
      <w:r w:rsidR="005844FF">
        <w:t>Sonmes</w:t>
      </w:r>
      <w:proofErr w:type="spellEnd"/>
      <w:r w:rsidR="005844FF">
        <w:t xml:space="preserve"> on the importance of having a .net developer to enhance a developers’ expertise </w:t>
      </w:r>
    </w:p>
    <w:p w14:paraId="704EED07" w14:textId="245086E3" w:rsidR="004F358D" w:rsidRDefault="004F358D" w:rsidP="004F358D">
      <w:pPr>
        <w:pStyle w:val="ListParagraph"/>
        <w:numPr>
          <w:ilvl w:val="0"/>
          <w:numId w:val="50"/>
        </w:numPr>
      </w:pPr>
      <w:r>
        <w:t xml:space="preserve">Blog posts (Case studies) – Ex students to write about what they learned at </w:t>
      </w:r>
      <w:proofErr w:type="spellStart"/>
      <w:r w:rsidR="00CA5138">
        <w:t>FireBootCamp</w:t>
      </w:r>
      <w:proofErr w:type="spellEnd"/>
      <w:r>
        <w:t xml:space="preserve"> for blog</w:t>
      </w:r>
    </w:p>
    <w:p w14:paraId="5D1D5E41" w14:textId="77777777" w:rsidR="005844FF" w:rsidRDefault="005844FF" w:rsidP="005844FF">
      <w:pPr>
        <w:pStyle w:val="ListParagraph"/>
        <w:numPr>
          <w:ilvl w:val="0"/>
          <w:numId w:val="50"/>
        </w:numPr>
      </w:pPr>
      <w:r>
        <w:t xml:space="preserve">Partnership with Australian Computer Society (links with Adam) </w:t>
      </w:r>
    </w:p>
    <w:p w14:paraId="70168FB1" w14:textId="77777777" w:rsidR="005844FF" w:rsidRDefault="005844FF" w:rsidP="005844FF">
      <w:pPr>
        <w:pStyle w:val="ListParagraph"/>
        <w:numPr>
          <w:ilvl w:val="0"/>
          <w:numId w:val="50"/>
        </w:numPr>
      </w:pPr>
      <w:r>
        <w:t xml:space="preserve">Clearly defined segments </w:t>
      </w:r>
    </w:p>
    <w:p w14:paraId="6684D522" w14:textId="6DC714E9" w:rsidR="005844FF" w:rsidRDefault="005844FF" w:rsidP="00740CBC">
      <w:pPr>
        <w:pStyle w:val="ListParagraph"/>
        <w:numPr>
          <w:ilvl w:val="0"/>
          <w:numId w:val="50"/>
        </w:numPr>
      </w:pPr>
      <w:r>
        <w:t>Alumni section – Success story</w:t>
      </w:r>
    </w:p>
    <w:p w14:paraId="536A5623" w14:textId="77777777" w:rsidR="004F358D" w:rsidRDefault="004F358D" w:rsidP="004F358D">
      <w:pPr>
        <w:pStyle w:val="ListParagraph"/>
        <w:numPr>
          <w:ilvl w:val="0"/>
          <w:numId w:val="50"/>
        </w:numPr>
      </w:pPr>
      <w:r w:rsidRPr="004F358D">
        <w:t xml:space="preserve">Share the spotlights, scholarships </w:t>
      </w:r>
    </w:p>
    <w:p w14:paraId="3EE2E5B4" w14:textId="77777777" w:rsidR="00CA5138" w:rsidRPr="00A27CF0" w:rsidRDefault="00CA5138" w:rsidP="00CA5138">
      <w:pPr>
        <w:pStyle w:val="ListParagraph"/>
        <w:numPr>
          <w:ilvl w:val="0"/>
          <w:numId w:val="50"/>
        </w:numPr>
      </w:pPr>
      <w:r w:rsidRPr="00A27CF0">
        <w:t xml:space="preserve">Cause – we care about ‘women learning to code’ </w:t>
      </w:r>
      <w:proofErr w:type="spellStart"/>
      <w:r w:rsidRPr="00A27CF0">
        <w:t>etc</w:t>
      </w:r>
      <w:proofErr w:type="spellEnd"/>
      <w:r w:rsidRPr="00A27CF0">
        <w:t xml:space="preserve">/ </w:t>
      </w:r>
    </w:p>
    <w:p w14:paraId="10F16853" w14:textId="77777777" w:rsidR="005844FF" w:rsidRPr="00EB03C2" w:rsidRDefault="005844FF" w:rsidP="005844FF">
      <w:pPr>
        <w:rPr>
          <w:color w:val="FF0000"/>
          <w:sz w:val="26"/>
          <w:szCs w:val="26"/>
        </w:rPr>
      </w:pPr>
      <w:r w:rsidRPr="00EB03C2">
        <w:rPr>
          <w:rFonts w:eastAsia="Times New Roman"/>
          <w:color w:val="FF0000"/>
        </w:rPr>
        <w:br w:type="page"/>
      </w:r>
    </w:p>
    <w:p w14:paraId="3A5A56C8" w14:textId="77777777" w:rsidR="005844FF" w:rsidRDefault="005844FF" w:rsidP="00667C06">
      <w:pPr>
        <w:rPr>
          <w:sz w:val="26"/>
          <w:szCs w:val="26"/>
        </w:rPr>
      </w:pPr>
    </w:p>
    <w:p w14:paraId="7B9B03EE" w14:textId="2115E5E7" w:rsidR="00E63261" w:rsidRDefault="004F358D" w:rsidP="00740CBC">
      <w:pPr>
        <w:pStyle w:val="Heading1"/>
      </w:pPr>
      <w:bookmarkStart w:id="7" w:name="_Toc402276722"/>
      <w:r>
        <w:t>Campaign</w:t>
      </w:r>
      <w:r w:rsidR="00740CBC">
        <w:t xml:space="preserve"> #1</w:t>
      </w:r>
      <w:bookmarkEnd w:id="7"/>
    </w:p>
    <w:p w14:paraId="73D41F8B" w14:textId="77777777" w:rsidR="00E63261" w:rsidRDefault="00E63261" w:rsidP="00E63261"/>
    <w:p w14:paraId="24E992C9" w14:textId="2FB0EC9B" w:rsidR="00E63261" w:rsidRDefault="00E63261" w:rsidP="00740CBC">
      <w:pPr>
        <w:pStyle w:val="Heading2"/>
      </w:pPr>
      <w:bookmarkStart w:id="8" w:name="_Toc402276723"/>
      <w:r>
        <w:t>Type</w:t>
      </w:r>
      <w:bookmarkEnd w:id="8"/>
    </w:p>
    <w:p w14:paraId="00E44BCB" w14:textId="77777777" w:rsidR="00E63261" w:rsidRDefault="00E63261" w:rsidP="00E63261"/>
    <w:p w14:paraId="1A7612D9" w14:textId="116F5B64" w:rsidR="00E63261" w:rsidRDefault="00E63261" w:rsidP="00740CBC">
      <w:pPr>
        <w:pStyle w:val="Heading2"/>
      </w:pPr>
      <w:bookmarkStart w:id="9" w:name="_Toc402276724"/>
      <w:r>
        <w:t>Persona Targeted</w:t>
      </w:r>
      <w:bookmarkEnd w:id="9"/>
    </w:p>
    <w:p w14:paraId="3EBDC65B" w14:textId="77777777" w:rsidR="00E63261" w:rsidRDefault="00E63261" w:rsidP="00E63261"/>
    <w:p w14:paraId="5CE5AA17" w14:textId="71BB2844" w:rsidR="00E63261" w:rsidRDefault="00E63261" w:rsidP="00740CBC">
      <w:pPr>
        <w:pStyle w:val="Heading2"/>
      </w:pPr>
      <w:bookmarkStart w:id="10" w:name="_Toc402276725"/>
      <w:r>
        <w:t>Pain Points addressed by content</w:t>
      </w:r>
      <w:bookmarkEnd w:id="10"/>
    </w:p>
    <w:p w14:paraId="3404B8D5" w14:textId="77777777" w:rsidR="00E63261" w:rsidRPr="00E63261" w:rsidRDefault="00E63261" w:rsidP="00E63261"/>
    <w:p w14:paraId="4F8C6524" w14:textId="77777777" w:rsidR="00E63261" w:rsidRDefault="00E63261" w:rsidP="00740CBC">
      <w:pPr>
        <w:pStyle w:val="Heading2"/>
      </w:pPr>
      <w:bookmarkStart w:id="11" w:name="_Toc402276726"/>
      <w:r>
        <w:lastRenderedPageBreak/>
        <w:t xml:space="preserve">Call to action - </w:t>
      </w:r>
      <w:r w:rsidRPr="005049F5">
        <w:t>What is the next step we want the viewer to take when they have consumed the content?</w:t>
      </w:r>
      <w:bookmarkEnd w:id="11"/>
    </w:p>
    <w:p w14:paraId="5FCE76F4" w14:textId="2B329BB6" w:rsidR="00E63261" w:rsidRPr="00E63261" w:rsidRDefault="00E63261" w:rsidP="00E63261">
      <w:pPr>
        <w:pStyle w:val="Heading3"/>
      </w:pPr>
    </w:p>
    <w:p w14:paraId="029A173E" w14:textId="77777777" w:rsidR="00E63261" w:rsidRDefault="00E63261" w:rsidP="00E63261"/>
    <w:p w14:paraId="513C6B55" w14:textId="15EE8BC0" w:rsidR="00E63261" w:rsidRDefault="00E63261" w:rsidP="00740CBC">
      <w:pPr>
        <w:pStyle w:val="Heading2"/>
      </w:pPr>
      <w:bookmarkStart w:id="12" w:name="_Toc402276727"/>
      <w:r>
        <w:t>Go Live Date</w:t>
      </w:r>
      <w:bookmarkEnd w:id="12"/>
    </w:p>
    <w:p w14:paraId="61B2B76C" w14:textId="77777777" w:rsidR="00E63261" w:rsidRDefault="00E63261" w:rsidP="00E63261"/>
    <w:p w14:paraId="20339E4D" w14:textId="08501A3C" w:rsidR="00E63261" w:rsidRDefault="00E63261" w:rsidP="00740CBC">
      <w:pPr>
        <w:pStyle w:val="Heading2"/>
      </w:pPr>
      <w:bookmarkStart w:id="13" w:name="_Toc402276728"/>
      <w:r>
        <w:t>Content promotion strategy</w:t>
      </w:r>
      <w:bookmarkEnd w:id="13"/>
    </w:p>
    <w:p w14:paraId="774CB14F" w14:textId="77777777" w:rsidR="00E63261" w:rsidRDefault="00E63261" w:rsidP="00E63261"/>
    <w:p w14:paraId="07290D42" w14:textId="5810EF9E" w:rsidR="00E63261" w:rsidRDefault="00E63261" w:rsidP="00740CBC">
      <w:pPr>
        <w:pStyle w:val="Heading2"/>
      </w:pPr>
      <w:bookmarkStart w:id="14" w:name="_Toc402276729"/>
      <w:r>
        <w:t>Keyword Research</w:t>
      </w:r>
      <w:bookmarkEnd w:id="14"/>
      <w:r>
        <w:t xml:space="preserve"> </w:t>
      </w:r>
    </w:p>
    <w:p w14:paraId="2D46CA50" w14:textId="77777777" w:rsidR="00F20C8E" w:rsidRDefault="00F20C8E" w:rsidP="00715751">
      <w:pPr>
        <w:pStyle w:val="Heading2"/>
      </w:pPr>
    </w:p>
    <w:p w14:paraId="305B4EA5" w14:textId="5A7CC3D2" w:rsidR="00973DE2" w:rsidRDefault="00E63261" w:rsidP="00740CBC">
      <w:pPr>
        <w:pStyle w:val="Heading2"/>
      </w:pPr>
      <w:bookmarkStart w:id="15" w:name="_Toc402276730"/>
      <w:r>
        <w:t>How can content be repurposed</w:t>
      </w:r>
      <w:bookmarkEnd w:id="15"/>
    </w:p>
    <w:p w14:paraId="2B9FB924" w14:textId="77777777" w:rsidR="005844FF" w:rsidRPr="008E6B8A" w:rsidRDefault="005844FF" w:rsidP="005844FF">
      <w:r w:rsidRPr="00F75BDE">
        <w:t>After creating a video for SSW TV we will complete the following tasks:</w:t>
      </w:r>
    </w:p>
    <w:p w14:paraId="298E54C0" w14:textId="77777777" w:rsidR="005844FF" w:rsidRDefault="005844FF" w:rsidP="005844FF">
      <w:r w:rsidRPr="008E6B8A">
        <w:lastRenderedPageBreak/>
        <w:t xml:space="preserve">For </w:t>
      </w:r>
      <w:r>
        <w:t xml:space="preserve">each piece of content </w:t>
      </w:r>
      <w:r w:rsidRPr="008E6B8A">
        <w:t xml:space="preserve">we will </w:t>
      </w:r>
      <w:r>
        <w:t xml:space="preserve">attempt to </w:t>
      </w:r>
      <w:r w:rsidRPr="008E6B8A">
        <w:t>repurpose the content into the following content types</w:t>
      </w:r>
    </w:p>
    <w:p w14:paraId="545605D7" w14:textId="77777777" w:rsidR="005844FF" w:rsidRPr="000F62FD" w:rsidRDefault="005844FF" w:rsidP="005844FF">
      <w:r w:rsidRPr="008E6B8A">
        <w:t>Create 6-10 tweets which will also be LinkedIn updates and Facebook updates</w:t>
      </w:r>
    </w:p>
    <w:p w14:paraId="032AFCE0" w14:textId="77777777" w:rsidR="005844FF" w:rsidRPr="008E6B8A" w:rsidRDefault="005844FF" w:rsidP="005844FF">
      <w:proofErr w:type="spellStart"/>
      <w:r w:rsidRPr="008E6B8A">
        <w:t>Slideshare</w:t>
      </w:r>
      <w:proofErr w:type="spellEnd"/>
      <w:r w:rsidRPr="008E6B8A">
        <w:t xml:space="preserve"> deck is made up of the blog post content</w:t>
      </w:r>
    </w:p>
    <w:p w14:paraId="2333C2D7" w14:textId="77777777" w:rsidR="005844FF" w:rsidRDefault="005844FF" w:rsidP="005844FF">
      <w:r w:rsidRPr="008E6B8A">
        <w:t xml:space="preserve">Create an </w:t>
      </w:r>
      <w:proofErr w:type="spellStart"/>
      <w:r w:rsidRPr="008E6B8A">
        <w:t>ebook</w:t>
      </w:r>
      <w:proofErr w:type="spellEnd"/>
      <w:r w:rsidRPr="008E6B8A">
        <w:t xml:space="preserve"> (for only the best ones)</w:t>
      </w:r>
    </w:p>
    <w:p w14:paraId="7F714260" w14:textId="77777777" w:rsidR="00E63261" w:rsidRPr="00E63261" w:rsidRDefault="00E63261" w:rsidP="00E63261"/>
    <w:p w14:paraId="65D8FBDC" w14:textId="28082CCC" w:rsidR="008E6B8A" w:rsidRDefault="008E6B8A" w:rsidP="00801595">
      <w:pPr>
        <w:pStyle w:val="ListParagraph"/>
        <w:numPr>
          <w:ilvl w:val="0"/>
          <w:numId w:val="41"/>
        </w:numPr>
      </w:pPr>
      <w:r w:rsidRPr="008E6B8A">
        <w:t>In-House experts (SSW TV):</w:t>
      </w:r>
      <w:r w:rsidR="00801595">
        <w:t xml:space="preserve"> </w:t>
      </w:r>
      <w:hyperlink r:id="rId14" w:history="1">
        <w:r w:rsidR="00801595" w:rsidRPr="00C644F9">
          <w:rPr>
            <w:rStyle w:val="Hyperlink"/>
            <w:rFonts w:ascii="Open Sans" w:hAnsi="Open Sans"/>
            <w:sz w:val="20"/>
          </w:rPr>
          <w:t>http://tv.ssw.com/?s=xamarin</w:t>
        </w:r>
      </w:hyperlink>
      <w:r w:rsidR="00801595">
        <w:t xml:space="preserve"> </w:t>
      </w:r>
    </w:p>
    <w:p w14:paraId="769885F9" w14:textId="061AC5D7" w:rsidR="00F20C8E" w:rsidRDefault="00F20C8E" w:rsidP="00CB6999">
      <w:pPr>
        <w:pStyle w:val="ListParagraph"/>
        <w:numPr>
          <w:ilvl w:val="0"/>
          <w:numId w:val="41"/>
        </w:numPr>
      </w:pPr>
      <w:r>
        <w:t xml:space="preserve">Craig’s blog </w:t>
      </w:r>
    </w:p>
    <w:p w14:paraId="65D8FBE0" w14:textId="77777777" w:rsidR="009A147F" w:rsidRDefault="008E6B8A" w:rsidP="00CB6999">
      <w:pPr>
        <w:pStyle w:val="ListParagraph"/>
        <w:numPr>
          <w:ilvl w:val="0"/>
          <w:numId w:val="41"/>
        </w:numPr>
      </w:pPr>
      <w:r w:rsidRPr="008E6B8A">
        <w:t>Customers</w:t>
      </w:r>
    </w:p>
    <w:p w14:paraId="65D8FBE4" w14:textId="4C2481C0" w:rsidR="009A147F" w:rsidRPr="00F75BDE" w:rsidRDefault="006762F8" w:rsidP="00801595">
      <w:pPr>
        <w:pStyle w:val="ListParagraph"/>
        <w:numPr>
          <w:ilvl w:val="0"/>
          <w:numId w:val="41"/>
        </w:numPr>
      </w:pPr>
      <w:r w:rsidRPr="008E6B8A">
        <w:t>Existing</w:t>
      </w:r>
      <w:r w:rsidR="00F75BDE">
        <w:t xml:space="preserve"> Internal Content</w:t>
      </w:r>
      <w:r w:rsidR="00801595">
        <w:t xml:space="preserve">: </w:t>
      </w:r>
    </w:p>
    <w:p w14:paraId="65D8FBE8" w14:textId="2C76BF7E" w:rsidR="009A147F" w:rsidRPr="00F75BDE" w:rsidRDefault="006762F8" w:rsidP="00801595">
      <w:pPr>
        <w:pStyle w:val="ListParagraph"/>
        <w:numPr>
          <w:ilvl w:val="0"/>
          <w:numId w:val="41"/>
        </w:numPr>
      </w:pPr>
      <w:r w:rsidRPr="008E6B8A">
        <w:t>Exist</w:t>
      </w:r>
      <w:r w:rsidRPr="00CB6999">
        <w:t>in</w:t>
      </w:r>
      <w:r w:rsidRPr="008E6B8A">
        <w:t>g</w:t>
      </w:r>
      <w:r w:rsidR="008E6B8A" w:rsidRPr="008E6B8A">
        <w:t xml:space="preserve"> External Content</w:t>
      </w:r>
      <w:r w:rsidR="00801595">
        <w:t xml:space="preserve">:  </w:t>
      </w:r>
    </w:p>
    <w:p w14:paraId="65D8FBEC" w14:textId="5CAB5810" w:rsidR="009A147F" w:rsidRDefault="008E6B8A" w:rsidP="00CB6999">
      <w:pPr>
        <w:pStyle w:val="ListParagraph"/>
        <w:numPr>
          <w:ilvl w:val="0"/>
          <w:numId w:val="41"/>
        </w:numPr>
      </w:pPr>
      <w:r w:rsidRPr="008E6B8A">
        <w:t>Desk Research (google, twitter, social forums…</w:t>
      </w:r>
      <w:r w:rsidR="00F75BDE">
        <w:t>)</w:t>
      </w:r>
      <w:r w:rsidR="00801595">
        <w:t xml:space="preserve"> xamarin.com </w:t>
      </w:r>
    </w:p>
    <w:p w14:paraId="65D8FBF0" w14:textId="77777777" w:rsidR="008E6B8A" w:rsidRDefault="008E6B8A" w:rsidP="00CB6999">
      <w:pPr>
        <w:pStyle w:val="ListParagraph"/>
        <w:numPr>
          <w:ilvl w:val="0"/>
          <w:numId w:val="41"/>
        </w:numPr>
      </w:pPr>
      <w:r w:rsidRPr="008E6B8A">
        <w:t>O</w:t>
      </w:r>
      <w:r w:rsidR="00F75BDE">
        <w:t>riginal Research</w:t>
      </w:r>
    </w:p>
    <w:p w14:paraId="4F73106E" w14:textId="49A8F2BA" w:rsidR="00300537" w:rsidRPr="00300537" w:rsidRDefault="00CB6999" w:rsidP="00715751">
      <w:pPr>
        <w:pStyle w:val="ListParagraph"/>
        <w:numPr>
          <w:ilvl w:val="0"/>
          <w:numId w:val="41"/>
        </w:numPr>
      </w:pPr>
      <w:r>
        <w:t>Others</w:t>
      </w:r>
    </w:p>
    <w:p w14:paraId="71666B1D" w14:textId="7E9AAA3E" w:rsidR="006A1542" w:rsidRDefault="00E63261" w:rsidP="00740CBC">
      <w:pPr>
        <w:pStyle w:val="Heading2"/>
      </w:pPr>
      <w:bookmarkStart w:id="16" w:name="_Toc402276731"/>
      <w:r>
        <w:lastRenderedPageBreak/>
        <w:t xml:space="preserve">Industry Leaders - </w:t>
      </w:r>
      <w:r w:rsidR="003A0DAC" w:rsidRPr="008E6B8A">
        <w:t>Identity the 10 industry leaders (people) with large following we will target for promotion</w:t>
      </w:r>
      <w:r w:rsidR="006762F8">
        <w:t>:</w:t>
      </w:r>
      <w:bookmarkEnd w:id="16"/>
    </w:p>
    <w:p w14:paraId="0E8217F8" w14:textId="77777777" w:rsidR="00E63261" w:rsidRPr="00740CBC" w:rsidRDefault="00E63261" w:rsidP="00715751">
      <w:pPr>
        <w:pStyle w:val="Heading3"/>
      </w:pPr>
    </w:p>
    <w:p w14:paraId="2AD6C4E7" w14:textId="06FFEFB9" w:rsidR="00292738" w:rsidRPr="00740CBC" w:rsidRDefault="003A0DAC" w:rsidP="00740CBC">
      <w:pPr>
        <w:pStyle w:val="Heading3"/>
        <w:rPr>
          <w:rStyle w:val="Strong"/>
          <w:b w:val="0"/>
        </w:rPr>
      </w:pPr>
      <w:bookmarkStart w:id="17" w:name="_Toc402276732"/>
      <w:r w:rsidRPr="00740CBC">
        <w:rPr>
          <w:rStyle w:val="Strong"/>
          <w:b w:val="0"/>
        </w:rPr>
        <w:t>Create emails to send to each</w:t>
      </w:r>
      <w:bookmarkEnd w:id="17"/>
    </w:p>
    <w:p w14:paraId="2BFFFE13" w14:textId="77777777" w:rsidR="00E63261" w:rsidRPr="00740CBC" w:rsidRDefault="00E63261" w:rsidP="00E63261">
      <w:pPr>
        <w:rPr>
          <w:rStyle w:val="Strong"/>
        </w:rPr>
      </w:pPr>
    </w:p>
    <w:p w14:paraId="65D8FC04" w14:textId="5B74A6C9" w:rsidR="00577242" w:rsidRPr="00740CBC" w:rsidRDefault="003A0DAC" w:rsidP="00740CBC">
      <w:pPr>
        <w:pStyle w:val="Heading3"/>
      </w:pPr>
      <w:bookmarkStart w:id="18" w:name="_Toc402276733"/>
      <w:r w:rsidRPr="00740CBC">
        <w:t>Create social media updates to send to each</w:t>
      </w:r>
      <w:bookmarkEnd w:id="18"/>
      <w:r w:rsidR="00292738" w:rsidRPr="00740CBC">
        <w:t xml:space="preserve"> </w:t>
      </w:r>
    </w:p>
    <w:p w14:paraId="19F36FFE" w14:textId="77777777" w:rsidR="00740CBC" w:rsidRPr="00740CBC" w:rsidRDefault="00740CBC" w:rsidP="00740CBC"/>
    <w:p w14:paraId="5A07E55C" w14:textId="6331E4A7" w:rsidR="006A1542" w:rsidRPr="00740CBC" w:rsidRDefault="003A0DAC" w:rsidP="00740CBC">
      <w:pPr>
        <w:pStyle w:val="Heading2"/>
      </w:pPr>
      <w:bookmarkStart w:id="19" w:name="_Toc402276734"/>
      <w:r w:rsidRPr="00740CBC">
        <w:t>Create 10 social media updates to promote the event</w:t>
      </w:r>
      <w:bookmarkEnd w:id="19"/>
    </w:p>
    <w:p w14:paraId="5DA65BEC" w14:textId="77777777" w:rsidR="00F20C8E" w:rsidRPr="00EB03C2" w:rsidRDefault="00F20C8E" w:rsidP="00B21FA8">
      <w:pPr>
        <w:rPr>
          <w:color w:val="FF0000"/>
          <w:sz w:val="26"/>
          <w:szCs w:val="26"/>
        </w:rPr>
      </w:pPr>
    </w:p>
    <w:p w14:paraId="65D8FC1C" w14:textId="10D2726F" w:rsidR="003A0DAC" w:rsidRDefault="003A0DAC" w:rsidP="00740CBC">
      <w:pPr>
        <w:pStyle w:val="Heading2"/>
        <w:rPr>
          <w:rFonts w:eastAsia="Times New Roman"/>
        </w:rPr>
      </w:pPr>
      <w:bookmarkStart w:id="20" w:name="_Toc402276735"/>
      <w:r>
        <w:rPr>
          <w:rFonts w:eastAsia="Times New Roman"/>
        </w:rPr>
        <w:t>Content Promotion</w:t>
      </w:r>
      <w:bookmarkEnd w:id="20"/>
    </w:p>
    <w:p w14:paraId="65D8FC1D" w14:textId="77777777" w:rsidR="003A0DAC" w:rsidRDefault="003A0DAC" w:rsidP="005844FF"/>
    <w:p w14:paraId="65D8FC1E" w14:textId="7E435AFD" w:rsidR="00B2527E" w:rsidRPr="005844FF" w:rsidRDefault="003A0DAC" w:rsidP="005844FF">
      <w:pPr>
        <w:pStyle w:val="ListParagraph"/>
        <w:numPr>
          <w:ilvl w:val="0"/>
          <w:numId w:val="47"/>
        </w:numPr>
        <w:rPr>
          <w:b/>
        </w:rPr>
      </w:pPr>
      <w:r w:rsidRPr="005844FF">
        <w:rPr>
          <w:b/>
        </w:rPr>
        <w:lastRenderedPageBreak/>
        <w:t xml:space="preserve">Create the </w:t>
      </w:r>
      <w:r w:rsidR="00CB6999" w:rsidRPr="005844FF">
        <w:rPr>
          <w:b/>
        </w:rPr>
        <w:t xml:space="preserve">landing </w:t>
      </w:r>
      <w:r w:rsidRPr="005844FF">
        <w:rPr>
          <w:b/>
        </w:rPr>
        <w:t>page to promote the event</w:t>
      </w:r>
      <w:r w:rsidR="00CB6999" w:rsidRPr="005844FF">
        <w:rPr>
          <w:b/>
        </w:rPr>
        <w:t xml:space="preserve"> (include link to the landing page)</w:t>
      </w:r>
    </w:p>
    <w:p w14:paraId="79069511" w14:textId="1D6FC6DF" w:rsidR="00CB6999" w:rsidRDefault="00CB6999" w:rsidP="005844FF">
      <w:pPr>
        <w:pStyle w:val="ListParagraph"/>
        <w:numPr>
          <w:ilvl w:val="1"/>
          <w:numId w:val="47"/>
        </w:numPr>
      </w:pPr>
      <w:r w:rsidRPr="005844FF">
        <w:rPr>
          <w:highlight w:val="yellow"/>
        </w:rPr>
        <w:t>TODO: Add a list of features each landing page must include</w:t>
      </w:r>
    </w:p>
    <w:p w14:paraId="570FDC4B" w14:textId="4B2F6B51" w:rsidR="005844FF" w:rsidRPr="005844FF" w:rsidRDefault="003A0DAC" w:rsidP="005844FF">
      <w:pPr>
        <w:pStyle w:val="ListParagraph"/>
        <w:numPr>
          <w:ilvl w:val="0"/>
          <w:numId w:val="47"/>
        </w:numPr>
        <w:rPr>
          <w:b/>
        </w:rPr>
      </w:pPr>
      <w:r w:rsidRPr="005844FF">
        <w:rPr>
          <w:b/>
        </w:rPr>
        <w:t>Add the event to the SharePoint list</w:t>
      </w:r>
      <w:r w:rsidR="005844FF" w:rsidRPr="005844FF">
        <w:rPr>
          <w:b/>
        </w:rPr>
        <w:t xml:space="preserve"> (if applicable)</w:t>
      </w:r>
    </w:p>
    <w:p w14:paraId="18B89FFC" w14:textId="305C81F7" w:rsidR="00DC0279" w:rsidRPr="005844FF" w:rsidRDefault="003A0DAC" w:rsidP="005844FF">
      <w:pPr>
        <w:pStyle w:val="ListParagraph"/>
        <w:numPr>
          <w:ilvl w:val="0"/>
          <w:numId w:val="47"/>
        </w:numPr>
        <w:rPr>
          <w:b/>
        </w:rPr>
      </w:pPr>
      <w:r w:rsidRPr="005844FF">
        <w:rPr>
          <w:b/>
        </w:rPr>
        <w:t xml:space="preserve">Optimise the </w:t>
      </w:r>
      <w:r w:rsidR="00125B5F" w:rsidRPr="005844FF">
        <w:rPr>
          <w:b/>
        </w:rPr>
        <w:t xml:space="preserve">landing </w:t>
      </w:r>
      <w:r w:rsidRPr="005844FF">
        <w:rPr>
          <w:b/>
        </w:rPr>
        <w:t>page for SEO</w:t>
      </w:r>
    </w:p>
    <w:p w14:paraId="65D8FC2A" w14:textId="77777777" w:rsidR="00DE17EC" w:rsidRDefault="003A0DAC" w:rsidP="005844FF">
      <w:pPr>
        <w:pStyle w:val="ListParagraph"/>
        <w:numPr>
          <w:ilvl w:val="0"/>
          <w:numId w:val="47"/>
        </w:numPr>
      </w:pPr>
      <w:r w:rsidRPr="008E6B8A">
        <w:t>Add promotional banner to the homepage</w:t>
      </w:r>
    </w:p>
    <w:p w14:paraId="65D8FC32" w14:textId="5E603FD1" w:rsidR="00DE17EC" w:rsidRDefault="003A0DAC" w:rsidP="005844FF">
      <w:pPr>
        <w:pStyle w:val="ListParagraph"/>
        <w:numPr>
          <w:ilvl w:val="0"/>
          <w:numId w:val="47"/>
        </w:numPr>
      </w:pPr>
      <w:r w:rsidRPr="008E6B8A">
        <w:t>Add promotion to the monthly newsletter</w:t>
      </w:r>
    </w:p>
    <w:p w14:paraId="65D8FC36" w14:textId="77777777" w:rsidR="00DE17EC" w:rsidRDefault="003A0DAC" w:rsidP="005844FF">
      <w:pPr>
        <w:pStyle w:val="ListParagraph"/>
        <w:numPr>
          <w:ilvl w:val="0"/>
          <w:numId w:val="47"/>
        </w:numPr>
      </w:pPr>
      <w:r w:rsidRPr="008E6B8A">
        <w:t>Schedule the social media updates in Buffer</w:t>
      </w:r>
    </w:p>
    <w:p w14:paraId="5FE3E48C" w14:textId="6E2D04B7" w:rsidR="00DC0279" w:rsidRPr="00DC0279" w:rsidRDefault="003A0DAC" w:rsidP="005844FF">
      <w:pPr>
        <w:pStyle w:val="ListParagraph"/>
        <w:numPr>
          <w:ilvl w:val="0"/>
          <w:numId w:val="47"/>
        </w:numPr>
      </w:pPr>
      <w:r w:rsidRPr="006A1542">
        <w:t>Email and send social updates to strategic partners and influencers</w:t>
      </w:r>
    </w:p>
    <w:p w14:paraId="44C3C0AD" w14:textId="7192DBDD" w:rsidR="00DC0279" w:rsidRDefault="003A0DAC" w:rsidP="005844FF">
      <w:pPr>
        <w:pStyle w:val="ListParagraph"/>
        <w:numPr>
          <w:ilvl w:val="0"/>
          <w:numId w:val="47"/>
        </w:numPr>
      </w:pPr>
      <w:r w:rsidRPr="00715751">
        <w:t xml:space="preserve">Promote event in </w:t>
      </w:r>
      <w:r w:rsidR="00300537" w:rsidRPr="00715751">
        <w:t>LinkedIn</w:t>
      </w:r>
      <w:r w:rsidRPr="00715751">
        <w:t xml:space="preserve"> groups and Google+</w:t>
      </w:r>
    </w:p>
    <w:p w14:paraId="058D19F8" w14:textId="3AD13579" w:rsidR="00DC0279" w:rsidRDefault="005844FF" w:rsidP="005844FF">
      <w:pPr>
        <w:pStyle w:val="ListParagraph"/>
        <w:numPr>
          <w:ilvl w:val="0"/>
          <w:numId w:val="47"/>
        </w:numPr>
      </w:pPr>
      <w:r>
        <w:t xml:space="preserve">Create </w:t>
      </w:r>
      <w:r w:rsidR="003A0DAC" w:rsidRPr="008E6B8A">
        <w:t xml:space="preserve">Pay </w:t>
      </w:r>
      <w:r w:rsidR="00CF39B6" w:rsidRPr="008E6B8A">
        <w:t>per</w:t>
      </w:r>
      <w:r w:rsidR="003A0DAC" w:rsidRPr="008E6B8A">
        <w:t xml:space="preserve"> Click</w:t>
      </w:r>
      <w:r>
        <w:t xml:space="preserve"> Campaigns in </w:t>
      </w:r>
    </w:p>
    <w:p w14:paraId="2D33E47C" w14:textId="096B7F64" w:rsidR="005844FF" w:rsidRDefault="005844FF" w:rsidP="005844FF">
      <w:pPr>
        <w:pStyle w:val="ListParagraph"/>
        <w:numPr>
          <w:ilvl w:val="1"/>
          <w:numId w:val="47"/>
        </w:numPr>
      </w:pPr>
      <w:r>
        <w:t>Facebook</w:t>
      </w:r>
    </w:p>
    <w:p w14:paraId="6F41CDBC" w14:textId="0507A4C5" w:rsidR="005844FF" w:rsidRDefault="005844FF" w:rsidP="005844FF">
      <w:pPr>
        <w:pStyle w:val="ListParagraph"/>
        <w:numPr>
          <w:ilvl w:val="1"/>
          <w:numId w:val="47"/>
        </w:numPr>
      </w:pPr>
      <w:r>
        <w:t>Twitter</w:t>
      </w:r>
    </w:p>
    <w:p w14:paraId="77FECCE7" w14:textId="05AD3A1C" w:rsidR="005844FF" w:rsidRDefault="005844FF" w:rsidP="005844FF">
      <w:pPr>
        <w:pStyle w:val="ListParagraph"/>
        <w:numPr>
          <w:ilvl w:val="1"/>
          <w:numId w:val="47"/>
        </w:numPr>
      </w:pPr>
      <w:r>
        <w:t>Googled AdWords</w:t>
      </w:r>
    </w:p>
    <w:p w14:paraId="65501A70" w14:textId="77777777" w:rsidR="005844FF" w:rsidRDefault="005844FF" w:rsidP="005844FF">
      <w:pPr>
        <w:pStyle w:val="ListParagraph"/>
        <w:numPr>
          <w:ilvl w:val="1"/>
          <w:numId w:val="47"/>
        </w:numPr>
      </w:pPr>
      <w:proofErr w:type="spellStart"/>
      <w:r>
        <w:t>LinkedI</w:t>
      </w:r>
      <w:proofErr w:type="spellEnd"/>
    </w:p>
    <w:p w14:paraId="4A0C3998" w14:textId="77777777" w:rsidR="005844FF" w:rsidRDefault="003A0DAC" w:rsidP="005844FF">
      <w:pPr>
        <w:pStyle w:val="ListParagraph"/>
        <w:numPr>
          <w:ilvl w:val="0"/>
          <w:numId w:val="47"/>
        </w:numPr>
      </w:pPr>
      <w:r w:rsidRPr="008E6B8A">
        <w:t xml:space="preserve">Work with SSW </w:t>
      </w:r>
      <w:proofErr w:type="spellStart"/>
      <w:r w:rsidRPr="008E6B8A">
        <w:t>devs</w:t>
      </w:r>
      <w:proofErr w:type="spellEnd"/>
      <w:r w:rsidRPr="008E6B8A">
        <w:t xml:space="preserve"> and account managers to promote the webinar to 3 of their clients or network each via phone call and email</w:t>
      </w:r>
    </w:p>
    <w:p w14:paraId="12F95E8B" w14:textId="77777777" w:rsidR="005844FF" w:rsidRDefault="003A0DAC" w:rsidP="005844FF">
      <w:pPr>
        <w:pStyle w:val="ListParagraph"/>
        <w:numPr>
          <w:ilvl w:val="0"/>
          <w:numId w:val="47"/>
        </w:numPr>
      </w:pPr>
      <w:r w:rsidRPr="006A1542">
        <w:lastRenderedPageBreak/>
        <w:t>Have SSW employees promote event over social media twice leading up to the webinar</w:t>
      </w:r>
    </w:p>
    <w:p w14:paraId="7BA80291" w14:textId="77777777" w:rsidR="005844FF" w:rsidRDefault="00DC0279" w:rsidP="005844FF">
      <w:pPr>
        <w:pStyle w:val="ListParagraph"/>
        <w:numPr>
          <w:ilvl w:val="0"/>
          <w:numId w:val="47"/>
        </w:numPr>
      </w:pPr>
      <w:r w:rsidRPr="008E6B8A">
        <w:t>Go to online forums and add content as answe</w:t>
      </w:r>
      <w:r w:rsidR="005844FF">
        <w:t>r</w:t>
      </w:r>
    </w:p>
    <w:p w14:paraId="5EF91618" w14:textId="77777777" w:rsidR="005844FF" w:rsidRDefault="00DC0279" w:rsidP="005844FF">
      <w:pPr>
        <w:pStyle w:val="ListParagraph"/>
        <w:numPr>
          <w:ilvl w:val="1"/>
          <w:numId w:val="48"/>
        </w:numPr>
      </w:pPr>
      <w:proofErr w:type="spellStart"/>
      <w:r w:rsidRPr="008E6B8A">
        <w:t>Quora</w:t>
      </w:r>
      <w:proofErr w:type="spellEnd"/>
    </w:p>
    <w:p w14:paraId="036D8E3A" w14:textId="77777777" w:rsidR="005844FF" w:rsidRDefault="00DC0279" w:rsidP="005844FF">
      <w:pPr>
        <w:pStyle w:val="ListParagraph"/>
        <w:numPr>
          <w:ilvl w:val="1"/>
          <w:numId w:val="48"/>
        </w:numPr>
      </w:pPr>
      <w:r w:rsidRPr="008E6B8A">
        <w:t>Stack exchange</w:t>
      </w:r>
    </w:p>
    <w:p w14:paraId="7F183398" w14:textId="77777777" w:rsidR="005844FF" w:rsidRDefault="00DC0279" w:rsidP="005844FF">
      <w:pPr>
        <w:pStyle w:val="ListParagraph"/>
        <w:numPr>
          <w:ilvl w:val="1"/>
          <w:numId w:val="48"/>
        </w:numPr>
      </w:pPr>
      <w:r w:rsidRPr="008E6B8A">
        <w:t>Other blogs</w:t>
      </w:r>
    </w:p>
    <w:p w14:paraId="512DFC68" w14:textId="77777777" w:rsidR="005844FF" w:rsidRDefault="00DC0279" w:rsidP="005844FF">
      <w:pPr>
        <w:pStyle w:val="ListParagraph"/>
        <w:numPr>
          <w:ilvl w:val="0"/>
          <w:numId w:val="47"/>
        </w:numPr>
      </w:pPr>
      <w:r w:rsidRPr="008E6B8A">
        <w:t>Bookmarking</w:t>
      </w:r>
    </w:p>
    <w:p w14:paraId="0069CD80" w14:textId="77777777" w:rsidR="005844FF" w:rsidRDefault="00DC0279" w:rsidP="005844FF">
      <w:pPr>
        <w:pStyle w:val="ListParagraph"/>
        <w:numPr>
          <w:ilvl w:val="0"/>
          <w:numId w:val="47"/>
        </w:numPr>
      </w:pPr>
      <w:proofErr w:type="spellStart"/>
      <w:r w:rsidRPr="008E6B8A">
        <w:t>Stumbleupon</w:t>
      </w:r>
      <w:proofErr w:type="spellEnd"/>
    </w:p>
    <w:p w14:paraId="0C323495" w14:textId="75FD4A30" w:rsidR="00DC0279" w:rsidRDefault="00DC0279" w:rsidP="00740CBC">
      <w:pPr>
        <w:pStyle w:val="Heading2"/>
      </w:pPr>
      <w:bookmarkStart w:id="21" w:name="_Toc402276736"/>
      <w:r w:rsidRPr="008E6B8A">
        <w:t>Develop a survey or follow up questionnaire</w:t>
      </w:r>
      <w:bookmarkEnd w:id="21"/>
      <w:r w:rsidRPr="008E6B8A">
        <w:t xml:space="preserve"> </w:t>
      </w:r>
    </w:p>
    <w:p w14:paraId="7D17F50B" w14:textId="77777777" w:rsidR="00DC0279" w:rsidRDefault="00DC0279" w:rsidP="00DC0279">
      <w:pPr>
        <w:rPr>
          <w:sz w:val="26"/>
          <w:szCs w:val="26"/>
        </w:rPr>
      </w:pPr>
    </w:p>
    <w:p w14:paraId="65D8FC77" w14:textId="77777777" w:rsidR="000F62FD" w:rsidRDefault="000F62FD" w:rsidP="000F62FD">
      <w:pPr>
        <w:rPr>
          <w:sz w:val="26"/>
          <w:szCs w:val="26"/>
        </w:rPr>
      </w:pPr>
    </w:p>
    <w:p w14:paraId="65D8FC78" w14:textId="77777777" w:rsidR="000F62FD" w:rsidRPr="000F62FD" w:rsidRDefault="000F62FD" w:rsidP="000F62FD">
      <w:pPr>
        <w:rPr>
          <w:sz w:val="26"/>
          <w:szCs w:val="26"/>
        </w:rPr>
      </w:pPr>
    </w:p>
    <w:p w14:paraId="6CB105BB" w14:textId="77777777" w:rsidR="00DC0279" w:rsidRDefault="00DC0279">
      <w:pPr>
        <w:rPr>
          <w:rFonts w:asciiTheme="majorHAnsi" w:eastAsia="Times New Roman" w:hAnsiTheme="majorHAnsi" w:cstheme="majorBidi"/>
          <w:color w:val="B43412" w:themeColor="accent1" w:themeShade="BF"/>
          <w:sz w:val="32"/>
          <w:szCs w:val="32"/>
        </w:rPr>
      </w:pPr>
      <w:r>
        <w:rPr>
          <w:rFonts w:eastAsia="Times New Roman"/>
        </w:rPr>
        <w:br w:type="page"/>
      </w:r>
    </w:p>
    <w:p w14:paraId="65D8FCA8" w14:textId="0C06672E" w:rsidR="003A0DAC" w:rsidRDefault="003A0DAC" w:rsidP="00DC0279">
      <w:pPr>
        <w:pStyle w:val="Heading1"/>
        <w:rPr>
          <w:rFonts w:eastAsia="Times New Roman"/>
        </w:rPr>
      </w:pPr>
      <w:bookmarkStart w:id="22" w:name="_Toc402276737"/>
      <w:proofErr w:type="spellStart"/>
      <w:r>
        <w:rPr>
          <w:rFonts w:eastAsia="Times New Roman"/>
        </w:rPr>
        <w:lastRenderedPageBreak/>
        <w:t>Autoresponders</w:t>
      </w:r>
      <w:bookmarkEnd w:id="22"/>
      <w:proofErr w:type="spellEnd"/>
    </w:p>
    <w:p w14:paraId="65D8FCA9" w14:textId="77777777" w:rsidR="003A0DAC" w:rsidRDefault="003A0DAC" w:rsidP="003A0DAC"/>
    <w:p w14:paraId="65D8FCAB" w14:textId="59DB782C" w:rsidR="00667C06" w:rsidRPr="00FB5677" w:rsidRDefault="003A0DAC" w:rsidP="00650D3B">
      <w:pPr>
        <w:pStyle w:val="Heading2"/>
      </w:pPr>
      <w:bookmarkStart w:id="23" w:name="_Toc402276738"/>
      <w:r w:rsidRPr="008E6B8A">
        <w:t>Ad</w:t>
      </w:r>
      <w:r w:rsidRPr="00DC0279">
        <w:t>d</w:t>
      </w:r>
      <w:r w:rsidRPr="008E6B8A">
        <w:t xml:space="preserve"> content to an </w:t>
      </w:r>
      <w:r w:rsidR="008E6B8A" w:rsidRPr="008E6B8A">
        <w:t>auto responder</w:t>
      </w:r>
      <w:r w:rsidRPr="008E6B8A">
        <w:t xml:space="preserve"> if releva</w:t>
      </w:r>
      <w:r w:rsidR="000F62FD">
        <w:t>nt</w:t>
      </w:r>
      <w:bookmarkEnd w:id="23"/>
    </w:p>
    <w:sectPr w:rsidR="00667C06" w:rsidRPr="00FB5677" w:rsidSect="00F1489A">
      <w:headerReference w:type="default" r:id="rId15"/>
      <w:footerReference w:type="default" r:id="rId16"/>
      <w:headerReference w:type="first" r:id="rId17"/>
      <w:footerReference w:type="first" r:id="rId18"/>
      <w:pgSz w:w="11907" w:h="16840" w:code="9"/>
      <w:pgMar w:top="1134" w:right="1418" w:bottom="1718"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21923" w14:textId="77777777" w:rsidR="00A46D34" w:rsidRDefault="00A46D34">
      <w:r>
        <w:separator/>
      </w:r>
    </w:p>
  </w:endnote>
  <w:endnote w:type="continuationSeparator" w:id="0">
    <w:p w14:paraId="15452799" w14:textId="77777777" w:rsidR="00A46D34" w:rsidRDefault="00A46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kzidenz Grotesk BE">
    <w:altName w:val="Akzidenz Grotesk BE"/>
    <w:panose1 w:val="00000000000000000000"/>
    <w:charset w:val="00"/>
    <w:family w:val="swiss"/>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Akzidenz Grotesk BE Light">
    <w:altName w:val="Akzidenz Grotesk BE Light"/>
    <w:panose1 w:val="00000000000000000000"/>
    <w:charset w:val="00"/>
    <w:family w:val="swiss"/>
    <w:notTrueType/>
    <w:pitch w:val="default"/>
    <w:sig w:usb0="00000003" w:usb1="00000000" w:usb2="00000000" w:usb3="00000000" w:csb0="00000001" w:csb1="00000000"/>
  </w:font>
  <w:font w:name="Helvetica Neue LT Std">
    <w:altName w:val="Malgun Gothic"/>
    <w:charset w:val="00"/>
    <w:family w:val="swiss"/>
    <w:pitch w:val="variable"/>
    <w:sig w:usb0="00000003"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07" w:type="dxa"/>
      <w:tblBorders>
        <w:top w:val="single" w:sz="6" w:space="0" w:color="auto"/>
      </w:tblBorders>
      <w:tblLayout w:type="fixed"/>
      <w:tblLook w:val="0000" w:firstRow="0" w:lastRow="0" w:firstColumn="0" w:lastColumn="0" w:noHBand="0" w:noVBand="0"/>
    </w:tblPr>
    <w:tblGrid>
      <w:gridCol w:w="3708"/>
      <w:gridCol w:w="4140"/>
      <w:gridCol w:w="1359"/>
    </w:tblGrid>
    <w:tr w:rsidR="00300537" w:rsidRPr="000F2526" w14:paraId="65D8FCB6" w14:textId="77777777">
      <w:trPr>
        <w:trHeight w:hRule="exact" w:val="320"/>
      </w:trPr>
      <w:tc>
        <w:tcPr>
          <w:tcW w:w="3708" w:type="dxa"/>
        </w:tcPr>
        <w:p w14:paraId="65D8FCB3" w14:textId="77777777" w:rsidR="00300537" w:rsidRPr="000F2526" w:rsidRDefault="00300537" w:rsidP="00061919">
          <w:pPr>
            <w:pStyle w:val="Footer"/>
            <w:spacing w:before="40"/>
            <w:jc w:val="left"/>
            <w:rPr>
              <w:spacing w:val="0"/>
              <w:szCs w:val="16"/>
            </w:rPr>
          </w:pPr>
          <w:r w:rsidRPr="000F2526">
            <w:rPr>
              <w:spacing w:val="0"/>
              <w:szCs w:val="16"/>
            </w:rPr>
            <w:t>© Superior Software for Windows Pty Limited</w:t>
          </w:r>
        </w:p>
      </w:tc>
      <w:tc>
        <w:tcPr>
          <w:tcW w:w="4140" w:type="dxa"/>
        </w:tcPr>
        <w:p w14:paraId="65D8FCB4" w14:textId="77777777" w:rsidR="00300537" w:rsidRPr="000F2526" w:rsidRDefault="00FE45E6" w:rsidP="00061919">
          <w:pPr>
            <w:pStyle w:val="Footer"/>
            <w:spacing w:before="40"/>
            <w:jc w:val="left"/>
            <w:rPr>
              <w:spacing w:val="0"/>
              <w:szCs w:val="16"/>
            </w:rPr>
          </w:pPr>
          <w:fldSimple w:instr=" FILENAME   \* MERGEFORMAT ">
            <w:r w:rsidR="00300537" w:rsidRPr="003807DF">
              <w:rPr>
                <w:noProof/>
                <w:spacing w:val="0"/>
                <w:szCs w:val="16"/>
              </w:rPr>
              <w:t>Document1</w:t>
            </w:r>
          </w:fldSimple>
        </w:p>
      </w:tc>
      <w:tc>
        <w:tcPr>
          <w:tcW w:w="1359" w:type="dxa"/>
        </w:tcPr>
        <w:p w14:paraId="65D8FCB5" w14:textId="77777777" w:rsidR="00300537" w:rsidRPr="000F2526" w:rsidRDefault="00300537" w:rsidP="00061919">
          <w:pPr>
            <w:pStyle w:val="Footer"/>
            <w:spacing w:before="40"/>
            <w:jc w:val="right"/>
            <w:rPr>
              <w:spacing w:val="0"/>
              <w:szCs w:val="16"/>
            </w:rPr>
          </w:pPr>
          <w:r w:rsidRPr="000F2526">
            <w:rPr>
              <w:spacing w:val="0"/>
              <w:szCs w:val="16"/>
            </w:rPr>
            <w:t xml:space="preserve">Version: </w:t>
          </w:r>
          <w:fldSimple w:instr=" REVNUM  \* Arabic  \* MERGEFORMAT ">
            <w:r w:rsidRPr="003807DF">
              <w:rPr>
                <w:noProof/>
                <w:spacing w:val="0"/>
                <w:szCs w:val="16"/>
              </w:rPr>
              <w:t>1</w:t>
            </w:r>
          </w:fldSimple>
        </w:p>
      </w:tc>
    </w:tr>
    <w:tr w:rsidR="00300537" w:rsidRPr="000F2526" w14:paraId="65D8FCBA" w14:textId="77777777">
      <w:trPr>
        <w:trHeight w:hRule="exact" w:val="320"/>
      </w:trPr>
      <w:tc>
        <w:tcPr>
          <w:tcW w:w="3708" w:type="dxa"/>
        </w:tcPr>
        <w:p w14:paraId="65D8FCB7" w14:textId="77777777" w:rsidR="00300537" w:rsidRPr="000F2526" w:rsidRDefault="00261E8A" w:rsidP="00061919">
          <w:pPr>
            <w:pStyle w:val="Footer"/>
            <w:tabs>
              <w:tab w:val="clear" w:pos="8640"/>
              <w:tab w:val="right" w:pos="7920"/>
            </w:tabs>
            <w:spacing w:before="40"/>
            <w:jc w:val="left"/>
            <w:rPr>
              <w:spacing w:val="0"/>
              <w:szCs w:val="16"/>
            </w:rPr>
          </w:pPr>
          <w:hyperlink r:id="rId1" w:history="1">
            <w:r w:rsidR="00300537" w:rsidRPr="000F2526">
              <w:rPr>
                <w:spacing w:val="0"/>
                <w:szCs w:val="16"/>
              </w:rPr>
              <w:t>info@ssw.com.au</w:t>
            </w:r>
          </w:hyperlink>
          <w:r w:rsidR="00300537" w:rsidRPr="000F2526">
            <w:rPr>
              <w:spacing w:val="0"/>
              <w:szCs w:val="16"/>
            </w:rPr>
            <w:t xml:space="preserve"> </w:t>
          </w:r>
          <w:r w:rsidR="00300537">
            <w:rPr>
              <w:spacing w:val="0"/>
              <w:szCs w:val="16"/>
            </w:rPr>
            <w:t xml:space="preserve">| www.ssw.com.au </w:t>
          </w:r>
        </w:p>
      </w:tc>
      <w:tc>
        <w:tcPr>
          <w:tcW w:w="4140" w:type="dxa"/>
        </w:tcPr>
        <w:p w14:paraId="65D8FCB8" w14:textId="77777777" w:rsidR="00300537" w:rsidRPr="000F2526" w:rsidRDefault="00300537"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1 2 99</w:t>
            </w:r>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1 2 99</w:t>
            </w:r>
          </w:smartTag>
          <w:r w:rsidRPr="000F2526">
            <w:rPr>
              <w:spacing w:val="0"/>
              <w:szCs w:val="16"/>
            </w:rPr>
            <w:t>53 3105</w:t>
          </w:r>
        </w:p>
      </w:tc>
      <w:tc>
        <w:tcPr>
          <w:tcW w:w="1359" w:type="dxa"/>
        </w:tcPr>
        <w:p w14:paraId="65D8FCB9" w14:textId="77777777" w:rsidR="00300537" w:rsidRPr="000F2526" w:rsidRDefault="00300537" w:rsidP="00061919">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sidR="00261E8A">
            <w:rPr>
              <w:noProof/>
              <w:spacing w:val="0"/>
              <w:szCs w:val="16"/>
            </w:rPr>
            <w:t>2</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sidR="00261E8A">
            <w:rPr>
              <w:noProof/>
              <w:spacing w:val="0"/>
              <w:szCs w:val="16"/>
            </w:rPr>
            <w:t>9</w:t>
          </w:r>
          <w:r w:rsidRPr="000F2526">
            <w:rPr>
              <w:spacing w:val="0"/>
              <w:szCs w:val="16"/>
            </w:rPr>
            <w:fldChar w:fldCharType="end"/>
          </w:r>
        </w:p>
      </w:tc>
    </w:tr>
  </w:tbl>
  <w:p w14:paraId="65D8FCBB" w14:textId="77777777" w:rsidR="00300537" w:rsidRPr="00F1489A" w:rsidRDefault="00300537" w:rsidP="00F1489A">
    <w:pPr>
      <w:pStyle w:val="Footer"/>
    </w:pPr>
  </w:p>
  <w:p w14:paraId="029F4F4F" w14:textId="77777777" w:rsidR="00300537" w:rsidRDefault="0030053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07" w:type="dxa"/>
      <w:tblBorders>
        <w:top w:val="single" w:sz="6" w:space="0" w:color="auto"/>
      </w:tblBorders>
      <w:tblLayout w:type="fixed"/>
      <w:tblLook w:val="0000" w:firstRow="0" w:lastRow="0" w:firstColumn="0" w:lastColumn="0" w:noHBand="0" w:noVBand="0"/>
    </w:tblPr>
    <w:tblGrid>
      <w:gridCol w:w="3708"/>
      <w:gridCol w:w="3960"/>
      <w:gridCol w:w="1539"/>
    </w:tblGrid>
    <w:tr w:rsidR="00300537" w14:paraId="65D8FCC8" w14:textId="77777777">
      <w:trPr>
        <w:trHeight w:hRule="exact" w:val="320"/>
      </w:trPr>
      <w:tc>
        <w:tcPr>
          <w:tcW w:w="3708" w:type="dxa"/>
        </w:tcPr>
        <w:p w14:paraId="65D8FCC5" w14:textId="77777777" w:rsidR="00300537" w:rsidRPr="000F2526" w:rsidRDefault="00300537" w:rsidP="00041C24">
          <w:pPr>
            <w:pStyle w:val="Footer"/>
            <w:spacing w:before="40"/>
            <w:jc w:val="left"/>
            <w:rPr>
              <w:spacing w:val="0"/>
              <w:szCs w:val="16"/>
            </w:rPr>
          </w:pPr>
          <w:r w:rsidRPr="000F2526">
            <w:rPr>
              <w:spacing w:val="0"/>
              <w:szCs w:val="16"/>
            </w:rPr>
            <w:t xml:space="preserve">© </w:t>
          </w:r>
          <w:r>
            <w:rPr>
              <w:spacing w:val="0"/>
              <w:szCs w:val="16"/>
            </w:rPr>
            <w:t>SSW</w:t>
          </w:r>
        </w:p>
      </w:tc>
      <w:tc>
        <w:tcPr>
          <w:tcW w:w="3960" w:type="dxa"/>
        </w:tcPr>
        <w:p w14:paraId="65D8FCC6" w14:textId="77777777" w:rsidR="00300537" w:rsidRPr="000F2526" w:rsidRDefault="00FE45E6" w:rsidP="00041C24">
          <w:pPr>
            <w:pStyle w:val="Footer"/>
            <w:spacing w:before="40"/>
            <w:jc w:val="left"/>
            <w:rPr>
              <w:spacing w:val="0"/>
              <w:szCs w:val="16"/>
            </w:rPr>
          </w:pPr>
          <w:fldSimple w:instr=" FILENAME   \* MERGEFORMAT ">
            <w:r w:rsidR="00300537" w:rsidRPr="003807DF">
              <w:rPr>
                <w:noProof/>
                <w:spacing w:val="0"/>
                <w:szCs w:val="16"/>
              </w:rPr>
              <w:t>Document1</w:t>
            </w:r>
          </w:fldSimple>
        </w:p>
      </w:tc>
      <w:tc>
        <w:tcPr>
          <w:tcW w:w="1539" w:type="dxa"/>
        </w:tcPr>
        <w:p w14:paraId="65D8FCC7" w14:textId="77777777" w:rsidR="00300537" w:rsidRPr="000F2526" w:rsidRDefault="00300537" w:rsidP="00041C24">
          <w:pPr>
            <w:pStyle w:val="Footer"/>
            <w:spacing w:before="40"/>
            <w:jc w:val="right"/>
            <w:rPr>
              <w:spacing w:val="0"/>
              <w:szCs w:val="16"/>
            </w:rPr>
          </w:pPr>
          <w:r w:rsidRPr="000F2526">
            <w:rPr>
              <w:spacing w:val="0"/>
              <w:szCs w:val="16"/>
            </w:rPr>
            <w:t xml:space="preserve">Version: </w:t>
          </w:r>
          <w:fldSimple w:instr=" REVNUM  \* Arabic  \* MERGEFORMAT ">
            <w:r w:rsidRPr="003807DF">
              <w:rPr>
                <w:noProof/>
                <w:spacing w:val="0"/>
                <w:szCs w:val="16"/>
              </w:rPr>
              <w:t>1</w:t>
            </w:r>
          </w:fldSimple>
        </w:p>
      </w:tc>
    </w:tr>
    <w:tr w:rsidR="00300537" w14:paraId="65D8FCCF" w14:textId="77777777">
      <w:trPr>
        <w:trHeight w:val="420"/>
      </w:trPr>
      <w:tc>
        <w:tcPr>
          <w:tcW w:w="7668" w:type="dxa"/>
          <w:gridSpan w:val="2"/>
        </w:tcPr>
        <w:tbl>
          <w:tblPr>
            <w:tblW w:w="9207" w:type="dxa"/>
            <w:tblBorders>
              <w:top w:val="single" w:sz="6" w:space="0" w:color="auto"/>
            </w:tblBorders>
            <w:tblLayout w:type="fixed"/>
            <w:tblLook w:val="0000" w:firstRow="0" w:lastRow="0" w:firstColumn="0" w:lastColumn="0" w:noHBand="0" w:noVBand="0"/>
          </w:tblPr>
          <w:tblGrid>
            <w:gridCol w:w="9207"/>
          </w:tblGrid>
          <w:tr w:rsidR="00300537" w:rsidRPr="000F2526" w14:paraId="65D8FCCC" w14:textId="77777777" w:rsidTr="00E4399D">
            <w:trPr>
              <w:trHeight w:val="420"/>
            </w:trPr>
            <w:tc>
              <w:tcPr>
                <w:tcW w:w="7668" w:type="dxa"/>
              </w:tcPr>
              <w:p w14:paraId="65D8FCC9" w14:textId="77777777" w:rsidR="00300537" w:rsidRPr="003807DF" w:rsidRDefault="00300537" w:rsidP="002C5A31">
                <w:pPr>
                  <w:rPr>
                    <w:rFonts w:ascii="Helvetica Neue LT Std" w:hAnsi="Helvetica Neue LT Std" w:cs="Tahoma"/>
                    <w:sz w:val="16"/>
                    <w:szCs w:val="16"/>
                  </w:rPr>
                </w:pPr>
                <w:r>
                  <w:rPr>
                    <w:rFonts w:ascii="Helvetica Neue LT Std" w:hAnsi="Helvetica Neue LT Std"/>
                    <w:b/>
                    <w:sz w:val="16"/>
                    <w:szCs w:val="16"/>
                  </w:rPr>
                  <w:t>Building</w:t>
                </w:r>
                <w:r w:rsidRPr="003807DF">
                  <w:rPr>
                    <w:rFonts w:ascii="Helvetica Neue LT Std" w:hAnsi="Helvetica Neue LT Std"/>
                    <w:b/>
                    <w:sz w:val="16"/>
                    <w:szCs w:val="16"/>
                  </w:rPr>
                  <w:t xml:space="preserve"> software people understand</w:t>
                </w:r>
                <w:r w:rsidRPr="003807DF">
                  <w:rPr>
                    <w:rFonts w:ascii="Helvetica Neue LT Std" w:hAnsi="Helvetica Neue LT Std"/>
                    <w:sz w:val="16"/>
                    <w:szCs w:val="16"/>
                  </w:rPr>
                  <w:t xml:space="preserve">. Our core competency is helping you to deliver awesome </w:t>
                </w:r>
              </w:p>
              <w:p w14:paraId="65D8FCCA" w14:textId="77777777" w:rsidR="00300537" w:rsidRPr="003807DF" w:rsidRDefault="00300537" w:rsidP="002C5A31">
                <w:pPr>
                  <w:rPr>
                    <w:rFonts w:ascii="Helvetica Neue LT Std" w:hAnsi="Helvetica Neue LT Std"/>
                    <w:sz w:val="16"/>
                    <w:szCs w:val="16"/>
                  </w:rPr>
                </w:pPr>
                <w:r w:rsidRPr="003807DF">
                  <w:rPr>
                    <w:rFonts w:ascii="Helvetica Neue LT Std" w:hAnsi="Helvetica Neue LT Std"/>
                    <w:sz w:val="16"/>
                    <w:szCs w:val="16"/>
                  </w:rPr>
                  <w:t>Microsoft solutions. We build the very best solutions with SharePoint, CRM and .NET</w:t>
                </w:r>
              </w:p>
              <w:p w14:paraId="65D8FCCB" w14:textId="77777777" w:rsidR="00300537" w:rsidRPr="00523D05" w:rsidRDefault="00261E8A" w:rsidP="00523D05">
                <w:pPr>
                  <w:rPr>
                    <w:sz w:val="18"/>
                    <w:szCs w:val="18"/>
                  </w:rPr>
                </w:pPr>
                <w:hyperlink r:id="rId1" w:history="1">
                  <w:r w:rsidR="00300537" w:rsidRPr="003807DF">
                    <w:rPr>
                      <w:rStyle w:val="Hyperlink"/>
                      <w:rFonts w:ascii="Helvetica Neue LT Std" w:hAnsi="Helvetica Neue LT Std"/>
                      <w:sz w:val="18"/>
                      <w:szCs w:val="18"/>
                    </w:rPr>
                    <w:t>Details on Consulting Services</w:t>
                  </w:r>
                </w:hyperlink>
              </w:p>
            </w:tc>
          </w:tr>
        </w:tbl>
        <w:p w14:paraId="65D8FCCD" w14:textId="77777777" w:rsidR="00300537" w:rsidRPr="000F2526" w:rsidRDefault="00300537" w:rsidP="00DF2430">
          <w:pPr>
            <w:pStyle w:val="Footer"/>
            <w:tabs>
              <w:tab w:val="clear" w:pos="8640"/>
              <w:tab w:val="right" w:pos="7920"/>
            </w:tabs>
            <w:spacing w:before="40"/>
            <w:jc w:val="left"/>
            <w:rPr>
              <w:spacing w:val="0"/>
              <w:szCs w:val="16"/>
            </w:rPr>
          </w:pPr>
        </w:p>
      </w:tc>
      <w:tc>
        <w:tcPr>
          <w:tcW w:w="1539" w:type="dxa"/>
        </w:tcPr>
        <w:p w14:paraId="65D8FCCE" w14:textId="77777777" w:rsidR="00300537" w:rsidRPr="000F2526" w:rsidRDefault="00300537" w:rsidP="0013619D">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sidR="00261E8A">
            <w:rPr>
              <w:noProof/>
              <w:spacing w:val="0"/>
              <w:szCs w:val="16"/>
            </w:rPr>
            <w:t>1</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sidR="00261E8A">
            <w:rPr>
              <w:noProof/>
              <w:spacing w:val="0"/>
              <w:szCs w:val="16"/>
            </w:rPr>
            <w:t>9</w:t>
          </w:r>
          <w:r w:rsidRPr="000F2526">
            <w:rPr>
              <w:spacing w:val="0"/>
              <w:szCs w:val="16"/>
            </w:rPr>
            <w:fldChar w:fldCharType="end"/>
          </w:r>
        </w:p>
      </w:tc>
    </w:tr>
  </w:tbl>
  <w:p w14:paraId="65D8FCD0" w14:textId="77777777" w:rsidR="00300537" w:rsidRPr="00AC61FE" w:rsidRDefault="00300537" w:rsidP="00AC61FE">
    <w:pPr>
      <w:pStyle w:val="Footer"/>
    </w:pPr>
  </w:p>
  <w:p w14:paraId="4DFBC2F8" w14:textId="77777777" w:rsidR="00300537" w:rsidRDefault="003005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D2FBA" w14:textId="77777777" w:rsidR="00A46D34" w:rsidRDefault="00A46D34">
      <w:r>
        <w:separator/>
      </w:r>
    </w:p>
  </w:footnote>
  <w:footnote w:type="continuationSeparator" w:id="0">
    <w:p w14:paraId="7F55981D" w14:textId="77777777" w:rsidR="00A46D34" w:rsidRDefault="00A46D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B9C86" w14:textId="77777777" w:rsidR="00715751" w:rsidRDefault="00715751" w:rsidP="00116723">
    <w:pPr>
      <w:pStyle w:val="Header"/>
      <w:rPr>
        <w:noProof/>
      </w:rPr>
    </w:pPr>
  </w:p>
  <w:p w14:paraId="65D8FCB2" w14:textId="45CCF47A" w:rsidR="00300537" w:rsidRPr="00116723" w:rsidRDefault="00715751" w:rsidP="00116723">
    <w:pPr>
      <w:pStyle w:val="Header"/>
    </w:pPr>
    <w:r>
      <w:rPr>
        <w:noProof/>
      </w:rPr>
      <w:drawing>
        <wp:inline distT="0" distB="0" distL="0" distR="0" wp14:anchorId="62CBC64F" wp14:editId="078946BE">
          <wp:extent cx="1367481" cy="72813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w-logo.png"/>
                  <pic:cNvPicPr/>
                </pic:nvPicPr>
                <pic:blipFill>
                  <a:blip r:embed="rId1">
                    <a:extLst>
                      <a:ext uri="{28A0092B-C50C-407E-A947-70E740481C1C}">
                        <a14:useLocalDpi xmlns:a14="http://schemas.microsoft.com/office/drawing/2010/main" val="0"/>
                      </a:ext>
                    </a:extLst>
                  </a:blip>
                  <a:stretch>
                    <a:fillRect/>
                  </a:stretch>
                </pic:blipFill>
                <pic:spPr>
                  <a:xfrm>
                    <a:off x="0" y="0"/>
                    <a:ext cx="1373517" cy="73135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12" w:space="0" w:color="auto"/>
      </w:tblBorders>
      <w:tblCellMar>
        <w:top w:w="108" w:type="dxa"/>
        <w:bottom w:w="108" w:type="dxa"/>
      </w:tblCellMar>
      <w:tblLook w:val="01E0" w:firstRow="1" w:lastRow="1" w:firstColumn="1" w:lastColumn="1" w:noHBand="0" w:noVBand="0"/>
    </w:tblPr>
    <w:tblGrid>
      <w:gridCol w:w="2466"/>
      <w:gridCol w:w="3228"/>
      <w:gridCol w:w="3377"/>
    </w:tblGrid>
    <w:tr w:rsidR="00300537" w:rsidRPr="003807DF" w14:paraId="65D8FCC3" w14:textId="77777777" w:rsidTr="00A1751F">
      <w:tc>
        <w:tcPr>
          <w:tcW w:w="2088" w:type="dxa"/>
          <w:vAlign w:val="center"/>
        </w:tcPr>
        <w:p w14:paraId="65D8FCBC" w14:textId="77777777" w:rsidR="00300537" w:rsidRDefault="00300537" w:rsidP="00CF3B64">
          <w:r w:rsidRPr="008C6376">
            <w:rPr>
              <w:noProof/>
            </w:rPr>
            <w:drawing>
              <wp:inline distT="0" distB="0" distL="0" distR="0" wp14:anchorId="65D8FCD3" wp14:editId="65D8FCD4">
                <wp:extent cx="1428750" cy="762000"/>
                <wp:effectExtent l="0" t="0" r="0" b="0"/>
                <wp:docPr id="3" name="Picture 3" descr="C:\Users\JOANNA~1\AppData\Local\Temp\SNAGHTML151e6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NNA~1\AppData\Local\Temp\SNAGHTML151e6df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762000"/>
                        </a:xfrm>
                        <a:prstGeom prst="rect">
                          <a:avLst/>
                        </a:prstGeom>
                        <a:noFill/>
                        <a:ln>
                          <a:noFill/>
                        </a:ln>
                      </pic:spPr>
                    </pic:pic>
                  </a:graphicData>
                </a:graphic>
              </wp:inline>
            </w:drawing>
          </w:r>
        </w:p>
      </w:tc>
      <w:tc>
        <w:tcPr>
          <w:tcW w:w="3599" w:type="dxa"/>
          <w:vAlign w:val="center"/>
        </w:tcPr>
        <w:p w14:paraId="65D8FCBD" w14:textId="77777777" w:rsidR="00300537" w:rsidRPr="003807DF" w:rsidRDefault="00300537" w:rsidP="00A1751F">
          <w:pPr>
            <w:spacing w:line="271" w:lineRule="auto"/>
            <w:rPr>
              <w:rFonts w:ascii="Helvetica Neue LT Std" w:hAnsi="Helvetica Neue LT Std" w:cs="Tahoma"/>
              <w:sz w:val="16"/>
              <w:szCs w:val="16"/>
            </w:rPr>
          </w:pPr>
          <w:r w:rsidRPr="003807DF">
            <w:rPr>
              <w:rFonts w:ascii="Helvetica Neue LT Std" w:hAnsi="Helvetica Neue LT Std" w:cs="Tahoma"/>
              <w:sz w:val="16"/>
              <w:szCs w:val="16"/>
            </w:rPr>
            <w:t>SSW</w:t>
          </w:r>
        </w:p>
        <w:p w14:paraId="65D8FCBE" w14:textId="77777777" w:rsidR="00300537" w:rsidRPr="003807DF" w:rsidRDefault="00300537" w:rsidP="00A1751F">
          <w:pPr>
            <w:spacing w:line="271" w:lineRule="auto"/>
            <w:rPr>
              <w:rFonts w:ascii="Helvetica Neue LT Std" w:hAnsi="Helvetica Neue LT Std" w:cs="Tahoma"/>
              <w:sz w:val="16"/>
              <w:szCs w:val="16"/>
            </w:rPr>
          </w:pPr>
          <w:r w:rsidRPr="003807DF">
            <w:rPr>
              <w:rFonts w:ascii="Helvetica Neue LT Std" w:hAnsi="Helvetica Neue LT Std" w:cs="Tahoma"/>
              <w:sz w:val="16"/>
              <w:szCs w:val="16"/>
            </w:rPr>
            <w:t>Australia</w:t>
          </w:r>
        </w:p>
      </w:tc>
      <w:tc>
        <w:tcPr>
          <w:tcW w:w="3600" w:type="dxa"/>
          <w:vAlign w:val="center"/>
        </w:tcPr>
        <w:p w14:paraId="65D8FCBF" w14:textId="77777777" w:rsidR="00300537" w:rsidRPr="003807DF" w:rsidRDefault="00300537" w:rsidP="00A1751F">
          <w:pPr>
            <w:pStyle w:val="Footer"/>
            <w:spacing w:before="40" w:line="271" w:lineRule="auto"/>
            <w:jc w:val="right"/>
            <w:rPr>
              <w:rFonts w:ascii="Helvetica Neue LT Std" w:hAnsi="Helvetica Neue LT Std"/>
              <w:szCs w:val="16"/>
            </w:rPr>
          </w:pPr>
          <w:r w:rsidRPr="003807DF">
            <w:rPr>
              <w:rFonts w:ascii="Helvetica Neue LT Std" w:hAnsi="Helvetica Neue LT Std"/>
              <w:szCs w:val="16"/>
            </w:rPr>
            <w:t xml:space="preserve">info@ssw.com.au                </w:t>
          </w:r>
        </w:p>
        <w:p w14:paraId="65D8FCC0" w14:textId="77777777" w:rsidR="00300537" w:rsidRPr="003807DF" w:rsidRDefault="00300537" w:rsidP="00A1751F">
          <w:pPr>
            <w:pStyle w:val="Footer"/>
            <w:spacing w:before="40" w:line="271" w:lineRule="auto"/>
            <w:jc w:val="right"/>
            <w:rPr>
              <w:rFonts w:ascii="Helvetica Neue LT Std" w:hAnsi="Helvetica Neue LT Std"/>
              <w:szCs w:val="16"/>
            </w:rPr>
          </w:pPr>
          <w:r w:rsidRPr="003807DF">
            <w:rPr>
              <w:rFonts w:ascii="Helvetica Neue LT Std" w:hAnsi="Helvetica Neue LT Std"/>
              <w:szCs w:val="16"/>
            </w:rPr>
            <w:t>www.ssw.com.au</w:t>
          </w:r>
        </w:p>
        <w:p w14:paraId="65D8FCC1" w14:textId="77777777" w:rsidR="00300537" w:rsidRPr="003807DF" w:rsidRDefault="00300537" w:rsidP="00A1751F">
          <w:pPr>
            <w:pStyle w:val="Footer"/>
            <w:tabs>
              <w:tab w:val="clear" w:pos="4320"/>
              <w:tab w:val="clear" w:pos="8640"/>
              <w:tab w:val="center" w:pos="2197"/>
            </w:tabs>
            <w:spacing w:before="40" w:line="271" w:lineRule="auto"/>
            <w:ind w:left="108"/>
            <w:jc w:val="right"/>
            <w:rPr>
              <w:rFonts w:ascii="Helvetica Neue LT Std" w:hAnsi="Helvetica Neue LT Std"/>
              <w:szCs w:val="16"/>
            </w:rPr>
          </w:pPr>
          <w:r w:rsidRPr="003807DF">
            <w:rPr>
              <w:rFonts w:ascii="Helvetica Neue LT Std" w:hAnsi="Helvetica Neue LT Std"/>
              <w:szCs w:val="16"/>
            </w:rPr>
            <w:tab/>
            <w:t xml:space="preserve">Phone (+ 61) 2 9953 3000  </w:t>
          </w:r>
        </w:p>
        <w:p w14:paraId="65D8FCC2" w14:textId="77777777" w:rsidR="00300537" w:rsidRPr="003807DF" w:rsidRDefault="00300537" w:rsidP="00A1751F">
          <w:pPr>
            <w:pStyle w:val="Footer"/>
            <w:tabs>
              <w:tab w:val="clear" w:pos="4320"/>
              <w:tab w:val="clear" w:pos="8640"/>
              <w:tab w:val="center" w:pos="2197"/>
            </w:tabs>
            <w:spacing w:before="40" w:line="271" w:lineRule="auto"/>
            <w:ind w:left="108"/>
            <w:jc w:val="right"/>
            <w:rPr>
              <w:rFonts w:ascii="Helvetica Neue LT Std" w:hAnsi="Helvetica Neue LT Std"/>
              <w:szCs w:val="16"/>
            </w:rPr>
          </w:pPr>
        </w:p>
      </w:tc>
    </w:tr>
  </w:tbl>
  <w:p w14:paraId="65D8FCC4" w14:textId="77777777" w:rsidR="00300537" w:rsidRDefault="00300537" w:rsidP="00F634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579"/>
    <w:multiLevelType w:val="hybridMultilevel"/>
    <w:tmpl w:val="DD3E18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125212A"/>
    <w:multiLevelType w:val="hybridMultilevel"/>
    <w:tmpl w:val="955A20D4"/>
    <w:lvl w:ilvl="0" w:tplc="14C06DBE">
      <w:start w:val="1"/>
      <w:numFmt w:val="lowerRoman"/>
      <w:lvlText w:val="%1."/>
      <w:lvlJc w:val="left"/>
      <w:pPr>
        <w:ind w:left="1695" w:hanging="720"/>
      </w:pPr>
      <w:rPr>
        <w:rFonts w:ascii="Calibri" w:hAnsi="Calibri" w:hint="default"/>
        <w:sz w:val="22"/>
      </w:rPr>
    </w:lvl>
    <w:lvl w:ilvl="1" w:tplc="0C090019" w:tentative="1">
      <w:start w:val="1"/>
      <w:numFmt w:val="lowerLetter"/>
      <w:lvlText w:val="%2."/>
      <w:lvlJc w:val="left"/>
      <w:pPr>
        <w:ind w:left="2055" w:hanging="360"/>
      </w:pPr>
    </w:lvl>
    <w:lvl w:ilvl="2" w:tplc="0C09001B" w:tentative="1">
      <w:start w:val="1"/>
      <w:numFmt w:val="lowerRoman"/>
      <w:lvlText w:val="%3."/>
      <w:lvlJc w:val="right"/>
      <w:pPr>
        <w:ind w:left="2775" w:hanging="180"/>
      </w:pPr>
    </w:lvl>
    <w:lvl w:ilvl="3" w:tplc="0C09000F" w:tentative="1">
      <w:start w:val="1"/>
      <w:numFmt w:val="decimal"/>
      <w:lvlText w:val="%4."/>
      <w:lvlJc w:val="left"/>
      <w:pPr>
        <w:ind w:left="3495" w:hanging="360"/>
      </w:pPr>
    </w:lvl>
    <w:lvl w:ilvl="4" w:tplc="0C090019" w:tentative="1">
      <w:start w:val="1"/>
      <w:numFmt w:val="lowerLetter"/>
      <w:lvlText w:val="%5."/>
      <w:lvlJc w:val="left"/>
      <w:pPr>
        <w:ind w:left="4215" w:hanging="360"/>
      </w:pPr>
    </w:lvl>
    <w:lvl w:ilvl="5" w:tplc="0C09001B" w:tentative="1">
      <w:start w:val="1"/>
      <w:numFmt w:val="lowerRoman"/>
      <w:lvlText w:val="%6."/>
      <w:lvlJc w:val="right"/>
      <w:pPr>
        <w:ind w:left="4935" w:hanging="180"/>
      </w:pPr>
    </w:lvl>
    <w:lvl w:ilvl="6" w:tplc="0C09000F" w:tentative="1">
      <w:start w:val="1"/>
      <w:numFmt w:val="decimal"/>
      <w:lvlText w:val="%7."/>
      <w:lvlJc w:val="left"/>
      <w:pPr>
        <w:ind w:left="5655" w:hanging="360"/>
      </w:pPr>
    </w:lvl>
    <w:lvl w:ilvl="7" w:tplc="0C090019" w:tentative="1">
      <w:start w:val="1"/>
      <w:numFmt w:val="lowerLetter"/>
      <w:lvlText w:val="%8."/>
      <w:lvlJc w:val="left"/>
      <w:pPr>
        <w:ind w:left="6375" w:hanging="360"/>
      </w:pPr>
    </w:lvl>
    <w:lvl w:ilvl="8" w:tplc="0C09001B" w:tentative="1">
      <w:start w:val="1"/>
      <w:numFmt w:val="lowerRoman"/>
      <w:lvlText w:val="%9."/>
      <w:lvlJc w:val="right"/>
      <w:pPr>
        <w:ind w:left="7095" w:hanging="180"/>
      </w:pPr>
    </w:lvl>
  </w:abstractNum>
  <w:abstractNum w:abstractNumId="2">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3">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4">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A5FF0"/>
    <w:multiLevelType w:val="hybridMultilevel"/>
    <w:tmpl w:val="A73E93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nsid w:val="11134AD4"/>
    <w:multiLevelType w:val="hybridMultilevel"/>
    <w:tmpl w:val="233AF0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4802212"/>
    <w:multiLevelType w:val="multilevel"/>
    <w:tmpl w:val="982E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3B4DD9"/>
    <w:multiLevelType w:val="hybridMultilevel"/>
    <w:tmpl w:val="66AAE3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C4E05FC"/>
    <w:multiLevelType w:val="hybridMultilevel"/>
    <w:tmpl w:val="69C651C0"/>
    <w:lvl w:ilvl="0" w:tplc="0C09000F">
      <w:start w:val="2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4BB39B4"/>
    <w:multiLevelType w:val="hybridMultilevel"/>
    <w:tmpl w:val="40F43922"/>
    <w:lvl w:ilvl="0" w:tplc="A9F6F204">
      <w:start w:val="1"/>
      <w:numFmt w:val="lowerRoman"/>
      <w:lvlText w:val="%1."/>
      <w:lvlJc w:val="left"/>
      <w:pPr>
        <w:ind w:left="1695" w:hanging="720"/>
      </w:pPr>
      <w:rPr>
        <w:rFonts w:ascii="Calibri" w:hAnsi="Calibri" w:hint="default"/>
        <w:sz w:val="22"/>
      </w:rPr>
    </w:lvl>
    <w:lvl w:ilvl="1" w:tplc="0C090019" w:tentative="1">
      <w:start w:val="1"/>
      <w:numFmt w:val="lowerLetter"/>
      <w:lvlText w:val="%2."/>
      <w:lvlJc w:val="left"/>
      <w:pPr>
        <w:ind w:left="2055" w:hanging="360"/>
      </w:pPr>
    </w:lvl>
    <w:lvl w:ilvl="2" w:tplc="0C09001B" w:tentative="1">
      <w:start w:val="1"/>
      <w:numFmt w:val="lowerRoman"/>
      <w:lvlText w:val="%3."/>
      <w:lvlJc w:val="right"/>
      <w:pPr>
        <w:ind w:left="2775" w:hanging="180"/>
      </w:pPr>
    </w:lvl>
    <w:lvl w:ilvl="3" w:tplc="0C09000F" w:tentative="1">
      <w:start w:val="1"/>
      <w:numFmt w:val="decimal"/>
      <w:lvlText w:val="%4."/>
      <w:lvlJc w:val="left"/>
      <w:pPr>
        <w:ind w:left="3495" w:hanging="360"/>
      </w:pPr>
    </w:lvl>
    <w:lvl w:ilvl="4" w:tplc="0C090019" w:tentative="1">
      <w:start w:val="1"/>
      <w:numFmt w:val="lowerLetter"/>
      <w:lvlText w:val="%5."/>
      <w:lvlJc w:val="left"/>
      <w:pPr>
        <w:ind w:left="4215" w:hanging="360"/>
      </w:pPr>
    </w:lvl>
    <w:lvl w:ilvl="5" w:tplc="0C09001B" w:tentative="1">
      <w:start w:val="1"/>
      <w:numFmt w:val="lowerRoman"/>
      <w:lvlText w:val="%6."/>
      <w:lvlJc w:val="right"/>
      <w:pPr>
        <w:ind w:left="4935" w:hanging="180"/>
      </w:pPr>
    </w:lvl>
    <w:lvl w:ilvl="6" w:tplc="0C09000F" w:tentative="1">
      <w:start w:val="1"/>
      <w:numFmt w:val="decimal"/>
      <w:lvlText w:val="%7."/>
      <w:lvlJc w:val="left"/>
      <w:pPr>
        <w:ind w:left="5655" w:hanging="360"/>
      </w:pPr>
    </w:lvl>
    <w:lvl w:ilvl="7" w:tplc="0C090019" w:tentative="1">
      <w:start w:val="1"/>
      <w:numFmt w:val="lowerLetter"/>
      <w:lvlText w:val="%8."/>
      <w:lvlJc w:val="left"/>
      <w:pPr>
        <w:ind w:left="6375" w:hanging="360"/>
      </w:pPr>
    </w:lvl>
    <w:lvl w:ilvl="8" w:tplc="0C09001B" w:tentative="1">
      <w:start w:val="1"/>
      <w:numFmt w:val="lowerRoman"/>
      <w:lvlText w:val="%9."/>
      <w:lvlJc w:val="right"/>
      <w:pPr>
        <w:ind w:left="7095" w:hanging="180"/>
      </w:pPr>
    </w:lvl>
  </w:abstractNum>
  <w:abstractNum w:abstractNumId="14">
    <w:nsid w:val="359846C6"/>
    <w:multiLevelType w:val="hybridMultilevel"/>
    <w:tmpl w:val="C052BA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78E777D"/>
    <w:multiLevelType w:val="hybridMultilevel"/>
    <w:tmpl w:val="F87A2782"/>
    <w:lvl w:ilvl="0" w:tplc="6B74C69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8640705"/>
    <w:multiLevelType w:val="hybridMultilevel"/>
    <w:tmpl w:val="588EBF7A"/>
    <w:lvl w:ilvl="0" w:tplc="79CCE900">
      <w:start w:val="1"/>
      <w:numFmt w:val="lowerRoman"/>
      <w:lvlText w:val="%1."/>
      <w:lvlJc w:val="left"/>
      <w:pPr>
        <w:ind w:left="1695" w:hanging="720"/>
      </w:pPr>
      <w:rPr>
        <w:rFonts w:ascii="Calibri" w:hAnsi="Calibri" w:hint="default"/>
        <w:sz w:val="22"/>
      </w:rPr>
    </w:lvl>
    <w:lvl w:ilvl="1" w:tplc="0C090019" w:tentative="1">
      <w:start w:val="1"/>
      <w:numFmt w:val="lowerLetter"/>
      <w:lvlText w:val="%2."/>
      <w:lvlJc w:val="left"/>
      <w:pPr>
        <w:ind w:left="2055" w:hanging="360"/>
      </w:pPr>
    </w:lvl>
    <w:lvl w:ilvl="2" w:tplc="0C09001B" w:tentative="1">
      <w:start w:val="1"/>
      <w:numFmt w:val="lowerRoman"/>
      <w:lvlText w:val="%3."/>
      <w:lvlJc w:val="right"/>
      <w:pPr>
        <w:ind w:left="2775" w:hanging="180"/>
      </w:pPr>
    </w:lvl>
    <w:lvl w:ilvl="3" w:tplc="0C09000F" w:tentative="1">
      <w:start w:val="1"/>
      <w:numFmt w:val="decimal"/>
      <w:lvlText w:val="%4."/>
      <w:lvlJc w:val="left"/>
      <w:pPr>
        <w:ind w:left="3495" w:hanging="360"/>
      </w:pPr>
    </w:lvl>
    <w:lvl w:ilvl="4" w:tplc="0C090019" w:tentative="1">
      <w:start w:val="1"/>
      <w:numFmt w:val="lowerLetter"/>
      <w:lvlText w:val="%5."/>
      <w:lvlJc w:val="left"/>
      <w:pPr>
        <w:ind w:left="4215" w:hanging="360"/>
      </w:pPr>
    </w:lvl>
    <w:lvl w:ilvl="5" w:tplc="0C09001B" w:tentative="1">
      <w:start w:val="1"/>
      <w:numFmt w:val="lowerRoman"/>
      <w:lvlText w:val="%6."/>
      <w:lvlJc w:val="right"/>
      <w:pPr>
        <w:ind w:left="4935" w:hanging="180"/>
      </w:pPr>
    </w:lvl>
    <w:lvl w:ilvl="6" w:tplc="0C09000F" w:tentative="1">
      <w:start w:val="1"/>
      <w:numFmt w:val="decimal"/>
      <w:lvlText w:val="%7."/>
      <w:lvlJc w:val="left"/>
      <w:pPr>
        <w:ind w:left="5655" w:hanging="360"/>
      </w:pPr>
    </w:lvl>
    <w:lvl w:ilvl="7" w:tplc="0C090019" w:tentative="1">
      <w:start w:val="1"/>
      <w:numFmt w:val="lowerLetter"/>
      <w:lvlText w:val="%8."/>
      <w:lvlJc w:val="left"/>
      <w:pPr>
        <w:ind w:left="6375" w:hanging="360"/>
      </w:pPr>
    </w:lvl>
    <w:lvl w:ilvl="8" w:tplc="0C09001B" w:tentative="1">
      <w:start w:val="1"/>
      <w:numFmt w:val="lowerRoman"/>
      <w:lvlText w:val="%9."/>
      <w:lvlJc w:val="right"/>
      <w:pPr>
        <w:ind w:left="7095" w:hanging="180"/>
      </w:pPr>
    </w:lvl>
  </w:abstractNum>
  <w:abstractNum w:abstractNumId="18">
    <w:nsid w:val="3AFF149E"/>
    <w:multiLevelType w:val="hybridMultilevel"/>
    <w:tmpl w:val="3556B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C4E30C9"/>
    <w:multiLevelType w:val="hybridMultilevel"/>
    <w:tmpl w:val="81CAC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CBB133D"/>
    <w:multiLevelType w:val="hybridMultilevel"/>
    <w:tmpl w:val="859655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464B6E"/>
    <w:multiLevelType w:val="hybridMultilevel"/>
    <w:tmpl w:val="0A920650"/>
    <w:lvl w:ilvl="0" w:tplc="94BEA1F2">
      <w:start w:val="1"/>
      <w:numFmt w:val="lowerRoman"/>
      <w:lvlText w:val="%1."/>
      <w:lvlJc w:val="left"/>
      <w:pPr>
        <w:ind w:left="1695" w:hanging="720"/>
      </w:pPr>
      <w:rPr>
        <w:rFonts w:ascii="Calibri" w:hAnsi="Calibri" w:hint="default"/>
        <w:sz w:val="22"/>
      </w:rPr>
    </w:lvl>
    <w:lvl w:ilvl="1" w:tplc="87D0CB88">
      <w:start w:val="1"/>
      <w:numFmt w:val="lowerLetter"/>
      <w:lvlText w:val="%2."/>
      <w:lvlJc w:val="left"/>
      <w:pPr>
        <w:ind w:left="2205" w:hanging="510"/>
      </w:pPr>
      <w:rPr>
        <w:rFonts w:ascii="Calibri" w:hAnsi="Calibri" w:hint="default"/>
        <w:sz w:val="22"/>
      </w:rPr>
    </w:lvl>
    <w:lvl w:ilvl="2" w:tplc="0C09001B" w:tentative="1">
      <w:start w:val="1"/>
      <w:numFmt w:val="lowerRoman"/>
      <w:lvlText w:val="%3."/>
      <w:lvlJc w:val="right"/>
      <w:pPr>
        <w:ind w:left="2775" w:hanging="180"/>
      </w:pPr>
    </w:lvl>
    <w:lvl w:ilvl="3" w:tplc="0C09000F" w:tentative="1">
      <w:start w:val="1"/>
      <w:numFmt w:val="decimal"/>
      <w:lvlText w:val="%4."/>
      <w:lvlJc w:val="left"/>
      <w:pPr>
        <w:ind w:left="3495" w:hanging="360"/>
      </w:pPr>
    </w:lvl>
    <w:lvl w:ilvl="4" w:tplc="0C090019" w:tentative="1">
      <w:start w:val="1"/>
      <w:numFmt w:val="lowerLetter"/>
      <w:lvlText w:val="%5."/>
      <w:lvlJc w:val="left"/>
      <w:pPr>
        <w:ind w:left="4215" w:hanging="360"/>
      </w:pPr>
    </w:lvl>
    <w:lvl w:ilvl="5" w:tplc="0C09001B" w:tentative="1">
      <w:start w:val="1"/>
      <w:numFmt w:val="lowerRoman"/>
      <w:lvlText w:val="%6."/>
      <w:lvlJc w:val="right"/>
      <w:pPr>
        <w:ind w:left="4935" w:hanging="180"/>
      </w:pPr>
    </w:lvl>
    <w:lvl w:ilvl="6" w:tplc="0C09000F" w:tentative="1">
      <w:start w:val="1"/>
      <w:numFmt w:val="decimal"/>
      <w:lvlText w:val="%7."/>
      <w:lvlJc w:val="left"/>
      <w:pPr>
        <w:ind w:left="5655" w:hanging="360"/>
      </w:pPr>
    </w:lvl>
    <w:lvl w:ilvl="7" w:tplc="0C090019" w:tentative="1">
      <w:start w:val="1"/>
      <w:numFmt w:val="lowerLetter"/>
      <w:lvlText w:val="%8."/>
      <w:lvlJc w:val="left"/>
      <w:pPr>
        <w:ind w:left="6375" w:hanging="360"/>
      </w:pPr>
    </w:lvl>
    <w:lvl w:ilvl="8" w:tplc="0C09001B" w:tentative="1">
      <w:start w:val="1"/>
      <w:numFmt w:val="lowerRoman"/>
      <w:lvlText w:val="%9."/>
      <w:lvlJc w:val="right"/>
      <w:pPr>
        <w:ind w:left="7095" w:hanging="180"/>
      </w:pPr>
    </w:lvl>
  </w:abstractNum>
  <w:abstractNum w:abstractNumId="22">
    <w:nsid w:val="40D745FD"/>
    <w:multiLevelType w:val="hybridMultilevel"/>
    <w:tmpl w:val="982A09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111612B"/>
    <w:multiLevelType w:val="hybridMultilevel"/>
    <w:tmpl w:val="3FDE8528"/>
    <w:lvl w:ilvl="0" w:tplc="847AA00A">
      <w:start w:val="1"/>
      <w:numFmt w:val="decimal"/>
      <w:lvlText w:val="%1."/>
      <w:lvlJc w:val="left"/>
      <w:pPr>
        <w:ind w:left="720" w:hanging="360"/>
      </w:pPr>
      <w:rPr>
        <w:rFonts w:cs="Akzidenz Grotesk BE"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3B12B29"/>
    <w:multiLevelType w:val="hybridMultilevel"/>
    <w:tmpl w:val="1EBA50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3E60FB4"/>
    <w:multiLevelType w:val="hybridMultilevel"/>
    <w:tmpl w:val="708C38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58B250F"/>
    <w:multiLevelType w:val="hybridMultilevel"/>
    <w:tmpl w:val="63D8DA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1C57D4"/>
    <w:multiLevelType w:val="hybridMultilevel"/>
    <w:tmpl w:val="AFFE3A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9">
    <w:nsid w:val="4F0E1A87"/>
    <w:multiLevelType w:val="hybridMultilevel"/>
    <w:tmpl w:val="381CEC66"/>
    <w:lvl w:ilvl="0" w:tplc="ECE83324">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0A76343"/>
    <w:multiLevelType w:val="hybridMultilevel"/>
    <w:tmpl w:val="A334AE88"/>
    <w:lvl w:ilvl="0" w:tplc="0C09000F">
      <w:start w:val="1"/>
      <w:numFmt w:val="decimal"/>
      <w:lvlText w:val="%1."/>
      <w:lvlJc w:val="left"/>
      <w:pPr>
        <w:ind w:left="-144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0" w:hanging="180"/>
      </w:pPr>
    </w:lvl>
    <w:lvl w:ilvl="3" w:tplc="0C09000F" w:tentative="1">
      <w:start w:val="1"/>
      <w:numFmt w:val="decimal"/>
      <w:lvlText w:val="%4."/>
      <w:lvlJc w:val="left"/>
      <w:pPr>
        <w:ind w:left="720" w:hanging="360"/>
      </w:pPr>
    </w:lvl>
    <w:lvl w:ilvl="4" w:tplc="0C090019" w:tentative="1">
      <w:start w:val="1"/>
      <w:numFmt w:val="lowerLetter"/>
      <w:lvlText w:val="%5."/>
      <w:lvlJc w:val="left"/>
      <w:pPr>
        <w:ind w:left="1440" w:hanging="360"/>
      </w:pPr>
    </w:lvl>
    <w:lvl w:ilvl="5" w:tplc="0C09001B" w:tentative="1">
      <w:start w:val="1"/>
      <w:numFmt w:val="lowerRoman"/>
      <w:lvlText w:val="%6."/>
      <w:lvlJc w:val="right"/>
      <w:pPr>
        <w:ind w:left="2160" w:hanging="180"/>
      </w:pPr>
    </w:lvl>
    <w:lvl w:ilvl="6" w:tplc="0C09000F" w:tentative="1">
      <w:start w:val="1"/>
      <w:numFmt w:val="decimal"/>
      <w:lvlText w:val="%7."/>
      <w:lvlJc w:val="left"/>
      <w:pPr>
        <w:ind w:left="2880" w:hanging="360"/>
      </w:pPr>
    </w:lvl>
    <w:lvl w:ilvl="7" w:tplc="0C090019" w:tentative="1">
      <w:start w:val="1"/>
      <w:numFmt w:val="lowerLetter"/>
      <w:lvlText w:val="%8."/>
      <w:lvlJc w:val="left"/>
      <w:pPr>
        <w:ind w:left="3600" w:hanging="360"/>
      </w:pPr>
    </w:lvl>
    <w:lvl w:ilvl="8" w:tplc="0C09001B" w:tentative="1">
      <w:start w:val="1"/>
      <w:numFmt w:val="lowerRoman"/>
      <w:lvlText w:val="%9."/>
      <w:lvlJc w:val="right"/>
      <w:pPr>
        <w:ind w:left="4320" w:hanging="180"/>
      </w:pPr>
    </w:lvl>
  </w:abstractNum>
  <w:abstractNum w:abstractNumId="32">
    <w:nsid w:val="53E95BAB"/>
    <w:multiLevelType w:val="hybridMultilevel"/>
    <w:tmpl w:val="B98A98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6E14193"/>
    <w:multiLevelType w:val="hybridMultilevel"/>
    <w:tmpl w:val="86E6B7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nsid w:val="5FE805FD"/>
    <w:multiLevelType w:val="hybridMultilevel"/>
    <w:tmpl w:val="C4629566"/>
    <w:lvl w:ilvl="0" w:tplc="AC0A6818">
      <w:start w:val="9"/>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60916FA6"/>
    <w:multiLevelType w:val="hybridMultilevel"/>
    <w:tmpl w:val="82BCC9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04734C"/>
    <w:multiLevelType w:val="multilevel"/>
    <w:tmpl w:val="053E9AE2"/>
    <w:lvl w:ilvl="0">
      <w:start w:val="1"/>
      <w:numFmt w:val="bullet"/>
      <w:lvlText w:val=""/>
      <w:lvlJc w:val="left"/>
      <w:pPr>
        <w:tabs>
          <w:tab w:val="num" w:pos="4320"/>
        </w:tabs>
        <w:ind w:left="4320" w:hanging="360"/>
      </w:pPr>
      <w:rPr>
        <w:rFonts w:ascii="Wingdings" w:hAnsi="Wingdings" w:hint="default"/>
        <w:sz w:val="20"/>
      </w:rPr>
    </w:lvl>
    <w:lvl w:ilvl="1" w:tentative="1">
      <w:start w:val="1"/>
      <w:numFmt w:val="bullet"/>
      <w:lvlText w:val=""/>
      <w:lvlJc w:val="left"/>
      <w:pPr>
        <w:tabs>
          <w:tab w:val="num" w:pos="5040"/>
        </w:tabs>
        <w:ind w:left="5040" w:hanging="360"/>
      </w:pPr>
      <w:rPr>
        <w:rFonts w:ascii="Wingdings" w:hAnsi="Wingdings"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38">
    <w:nsid w:val="6C9B515A"/>
    <w:multiLevelType w:val="hybridMultilevel"/>
    <w:tmpl w:val="DD687AF0"/>
    <w:lvl w:ilvl="0" w:tplc="6D20DFB6">
      <w:start w:val="1"/>
      <w:numFmt w:val="decimal"/>
      <w:lvlText w:val="%1."/>
      <w:lvlJc w:val="left"/>
      <w:pPr>
        <w:ind w:left="1080" w:hanging="360"/>
      </w:pPr>
      <w:rPr>
        <w:rFonts w:cs="Akzidenz Grotesk BE"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CC63417"/>
    <w:multiLevelType w:val="hybridMultilevel"/>
    <w:tmpl w:val="22463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DEC4449"/>
    <w:multiLevelType w:val="hybridMultilevel"/>
    <w:tmpl w:val="82BCC9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1">
    <w:nsid w:val="70146F97"/>
    <w:multiLevelType w:val="hybridMultilevel"/>
    <w:tmpl w:val="64E2C3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nsid w:val="707E5C90"/>
    <w:multiLevelType w:val="hybridMultilevel"/>
    <w:tmpl w:val="63D8DA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3">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7A41CC"/>
    <w:multiLevelType w:val="hybridMultilevel"/>
    <w:tmpl w:val="63D8DA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6">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AAE36AF"/>
    <w:multiLevelType w:val="hybridMultilevel"/>
    <w:tmpl w:val="233AF0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C8E2AB3"/>
    <w:multiLevelType w:val="hybridMultilevel"/>
    <w:tmpl w:val="C00ADEF4"/>
    <w:lvl w:ilvl="0" w:tplc="F6AA9E92">
      <w:start w:val="1"/>
      <w:numFmt w:val="lowerRoman"/>
      <w:lvlText w:val="%1."/>
      <w:lvlJc w:val="left"/>
      <w:pPr>
        <w:ind w:left="1695" w:hanging="720"/>
      </w:pPr>
      <w:rPr>
        <w:rFonts w:ascii="Calibri" w:hAnsi="Calibri" w:hint="default"/>
        <w:sz w:val="22"/>
      </w:rPr>
    </w:lvl>
    <w:lvl w:ilvl="1" w:tplc="0C090019" w:tentative="1">
      <w:start w:val="1"/>
      <w:numFmt w:val="lowerLetter"/>
      <w:lvlText w:val="%2."/>
      <w:lvlJc w:val="left"/>
      <w:pPr>
        <w:ind w:left="2055" w:hanging="360"/>
      </w:pPr>
    </w:lvl>
    <w:lvl w:ilvl="2" w:tplc="0C09001B" w:tentative="1">
      <w:start w:val="1"/>
      <w:numFmt w:val="lowerRoman"/>
      <w:lvlText w:val="%3."/>
      <w:lvlJc w:val="right"/>
      <w:pPr>
        <w:ind w:left="2775" w:hanging="180"/>
      </w:pPr>
    </w:lvl>
    <w:lvl w:ilvl="3" w:tplc="0C09000F" w:tentative="1">
      <w:start w:val="1"/>
      <w:numFmt w:val="decimal"/>
      <w:lvlText w:val="%4."/>
      <w:lvlJc w:val="left"/>
      <w:pPr>
        <w:ind w:left="3495" w:hanging="360"/>
      </w:pPr>
    </w:lvl>
    <w:lvl w:ilvl="4" w:tplc="0C090019" w:tentative="1">
      <w:start w:val="1"/>
      <w:numFmt w:val="lowerLetter"/>
      <w:lvlText w:val="%5."/>
      <w:lvlJc w:val="left"/>
      <w:pPr>
        <w:ind w:left="4215" w:hanging="360"/>
      </w:pPr>
    </w:lvl>
    <w:lvl w:ilvl="5" w:tplc="0C09001B" w:tentative="1">
      <w:start w:val="1"/>
      <w:numFmt w:val="lowerRoman"/>
      <w:lvlText w:val="%6."/>
      <w:lvlJc w:val="right"/>
      <w:pPr>
        <w:ind w:left="4935" w:hanging="180"/>
      </w:pPr>
    </w:lvl>
    <w:lvl w:ilvl="6" w:tplc="0C09000F" w:tentative="1">
      <w:start w:val="1"/>
      <w:numFmt w:val="decimal"/>
      <w:lvlText w:val="%7."/>
      <w:lvlJc w:val="left"/>
      <w:pPr>
        <w:ind w:left="5655" w:hanging="360"/>
      </w:pPr>
    </w:lvl>
    <w:lvl w:ilvl="7" w:tplc="0C090019" w:tentative="1">
      <w:start w:val="1"/>
      <w:numFmt w:val="lowerLetter"/>
      <w:lvlText w:val="%8."/>
      <w:lvlJc w:val="left"/>
      <w:pPr>
        <w:ind w:left="6375" w:hanging="360"/>
      </w:pPr>
    </w:lvl>
    <w:lvl w:ilvl="8" w:tplc="0C09001B" w:tentative="1">
      <w:start w:val="1"/>
      <w:numFmt w:val="lowerRoman"/>
      <w:lvlText w:val="%9."/>
      <w:lvlJc w:val="right"/>
      <w:pPr>
        <w:ind w:left="7095" w:hanging="180"/>
      </w:pPr>
    </w:lvl>
  </w:abstractNum>
  <w:num w:numId="1">
    <w:abstractNumId w:val="46"/>
  </w:num>
  <w:num w:numId="2">
    <w:abstractNumId w:val="43"/>
  </w:num>
  <w:num w:numId="3">
    <w:abstractNumId w:val="36"/>
  </w:num>
  <w:num w:numId="4">
    <w:abstractNumId w:val="27"/>
  </w:num>
  <w:num w:numId="5">
    <w:abstractNumId w:val="7"/>
  </w:num>
  <w:num w:numId="6">
    <w:abstractNumId w:val="30"/>
  </w:num>
  <w:num w:numId="7">
    <w:abstractNumId w:val="12"/>
  </w:num>
  <w:num w:numId="8">
    <w:abstractNumId w:val="16"/>
  </w:num>
  <w:num w:numId="9">
    <w:abstractNumId w:val="3"/>
  </w:num>
  <w:num w:numId="10">
    <w:abstractNumId w:val="2"/>
  </w:num>
  <w:num w:numId="11">
    <w:abstractNumId w:val="6"/>
  </w:num>
  <w:num w:numId="12">
    <w:abstractNumId w:val="4"/>
  </w:num>
  <w:num w:numId="13">
    <w:abstractNumId w:val="44"/>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1"/>
  </w:num>
  <w:num w:numId="17">
    <w:abstractNumId w:val="18"/>
  </w:num>
  <w:num w:numId="18">
    <w:abstractNumId w:val="48"/>
  </w:num>
  <w:num w:numId="19">
    <w:abstractNumId w:val="21"/>
  </w:num>
  <w:num w:numId="20">
    <w:abstractNumId w:val="13"/>
  </w:num>
  <w:num w:numId="21">
    <w:abstractNumId w:val="17"/>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5"/>
  </w:num>
  <w:num w:numId="32">
    <w:abstractNumId w:val="29"/>
  </w:num>
  <w:num w:numId="33">
    <w:abstractNumId w:val="11"/>
  </w:num>
  <w:num w:numId="34">
    <w:abstractNumId w:val="24"/>
  </w:num>
  <w:num w:numId="35">
    <w:abstractNumId w:val="20"/>
  </w:num>
  <w:num w:numId="36">
    <w:abstractNumId w:val="22"/>
  </w:num>
  <w:num w:numId="37">
    <w:abstractNumId w:val="38"/>
  </w:num>
  <w:num w:numId="38">
    <w:abstractNumId w:val="23"/>
  </w:num>
  <w:num w:numId="39">
    <w:abstractNumId w:val="39"/>
  </w:num>
  <w:num w:numId="40">
    <w:abstractNumId w:val="19"/>
  </w:num>
  <w:num w:numId="41">
    <w:abstractNumId w:val="0"/>
  </w:num>
  <w:num w:numId="42">
    <w:abstractNumId w:val="37"/>
  </w:num>
  <w:num w:numId="43">
    <w:abstractNumId w:val="41"/>
  </w:num>
  <w:num w:numId="44">
    <w:abstractNumId w:val="9"/>
  </w:num>
  <w:num w:numId="45">
    <w:abstractNumId w:val="14"/>
  </w:num>
  <w:num w:numId="46">
    <w:abstractNumId w:val="25"/>
  </w:num>
  <w:num w:numId="47">
    <w:abstractNumId w:val="32"/>
  </w:num>
  <w:num w:numId="48">
    <w:abstractNumId w:val="47"/>
  </w:num>
  <w:num w:numId="49">
    <w:abstractNumId w:val="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8B"/>
    <w:rsid w:val="0000139B"/>
    <w:rsid w:val="000100D0"/>
    <w:rsid w:val="00024791"/>
    <w:rsid w:val="00041C24"/>
    <w:rsid w:val="00061919"/>
    <w:rsid w:val="00080837"/>
    <w:rsid w:val="00083818"/>
    <w:rsid w:val="000D2399"/>
    <w:rsid w:val="000E0C83"/>
    <w:rsid w:val="000E534C"/>
    <w:rsid w:val="000F016D"/>
    <w:rsid w:val="000F1C94"/>
    <w:rsid w:val="000F2526"/>
    <w:rsid w:val="000F5FB8"/>
    <w:rsid w:val="000F62FD"/>
    <w:rsid w:val="001042A3"/>
    <w:rsid w:val="00116723"/>
    <w:rsid w:val="00125B5F"/>
    <w:rsid w:val="0013619D"/>
    <w:rsid w:val="00136CD8"/>
    <w:rsid w:val="00141CFA"/>
    <w:rsid w:val="00147A49"/>
    <w:rsid w:val="00160C14"/>
    <w:rsid w:val="001705DC"/>
    <w:rsid w:val="001709D2"/>
    <w:rsid w:val="001A6011"/>
    <w:rsid w:val="001C2B40"/>
    <w:rsid w:val="001C6198"/>
    <w:rsid w:val="001E3B1E"/>
    <w:rsid w:val="001F2580"/>
    <w:rsid w:val="00212456"/>
    <w:rsid w:val="00261E8A"/>
    <w:rsid w:val="00263102"/>
    <w:rsid w:val="00263921"/>
    <w:rsid w:val="00264963"/>
    <w:rsid w:val="002662E2"/>
    <w:rsid w:val="002723F8"/>
    <w:rsid w:val="00285550"/>
    <w:rsid w:val="00292738"/>
    <w:rsid w:val="00293F58"/>
    <w:rsid w:val="002A13E8"/>
    <w:rsid w:val="002C1C42"/>
    <w:rsid w:val="002C5A31"/>
    <w:rsid w:val="002D04A0"/>
    <w:rsid w:val="002D2585"/>
    <w:rsid w:val="002D63C2"/>
    <w:rsid w:val="002E1237"/>
    <w:rsid w:val="00300537"/>
    <w:rsid w:val="00302F24"/>
    <w:rsid w:val="00317D35"/>
    <w:rsid w:val="00334F82"/>
    <w:rsid w:val="00341463"/>
    <w:rsid w:val="00344BFD"/>
    <w:rsid w:val="00352220"/>
    <w:rsid w:val="0036041E"/>
    <w:rsid w:val="0036464B"/>
    <w:rsid w:val="003807DF"/>
    <w:rsid w:val="003870FC"/>
    <w:rsid w:val="00396770"/>
    <w:rsid w:val="003A0DAC"/>
    <w:rsid w:val="003A280F"/>
    <w:rsid w:val="003A49DF"/>
    <w:rsid w:val="003B100D"/>
    <w:rsid w:val="003B29BF"/>
    <w:rsid w:val="00401B3A"/>
    <w:rsid w:val="00426EE7"/>
    <w:rsid w:val="00431AE1"/>
    <w:rsid w:val="00485292"/>
    <w:rsid w:val="004A0672"/>
    <w:rsid w:val="004A16E6"/>
    <w:rsid w:val="004A20BE"/>
    <w:rsid w:val="004C182A"/>
    <w:rsid w:val="004C1888"/>
    <w:rsid w:val="004E0AC1"/>
    <w:rsid w:val="004F358D"/>
    <w:rsid w:val="005049F5"/>
    <w:rsid w:val="00510A4E"/>
    <w:rsid w:val="0052068E"/>
    <w:rsid w:val="00523D05"/>
    <w:rsid w:val="00577242"/>
    <w:rsid w:val="005844FF"/>
    <w:rsid w:val="005973E4"/>
    <w:rsid w:val="005C2BAE"/>
    <w:rsid w:val="005D5503"/>
    <w:rsid w:val="005F14F3"/>
    <w:rsid w:val="00611D6F"/>
    <w:rsid w:val="006251E8"/>
    <w:rsid w:val="00625588"/>
    <w:rsid w:val="006255BC"/>
    <w:rsid w:val="006434B4"/>
    <w:rsid w:val="00644874"/>
    <w:rsid w:val="00650D3B"/>
    <w:rsid w:val="00650D43"/>
    <w:rsid w:val="00654035"/>
    <w:rsid w:val="00656B74"/>
    <w:rsid w:val="006665DD"/>
    <w:rsid w:val="00667C06"/>
    <w:rsid w:val="006762F8"/>
    <w:rsid w:val="00677567"/>
    <w:rsid w:val="006855C4"/>
    <w:rsid w:val="00697567"/>
    <w:rsid w:val="006A1542"/>
    <w:rsid w:val="00715751"/>
    <w:rsid w:val="00727313"/>
    <w:rsid w:val="0073506B"/>
    <w:rsid w:val="00735982"/>
    <w:rsid w:val="00740CBC"/>
    <w:rsid w:val="00742ABE"/>
    <w:rsid w:val="00746F43"/>
    <w:rsid w:val="00750A4F"/>
    <w:rsid w:val="00754A83"/>
    <w:rsid w:val="007603A0"/>
    <w:rsid w:val="007714CA"/>
    <w:rsid w:val="007737A9"/>
    <w:rsid w:val="007756BB"/>
    <w:rsid w:val="0077745C"/>
    <w:rsid w:val="007B22D8"/>
    <w:rsid w:val="007E1D0E"/>
    <w:rsid w:val="007F0E62"/>
    <w:rsid w:val="00801595"/>
    <w:rsid w:val="00813640"/>
    <w:rsid w:val="0086388B"/>
    <w:rsid w:val="008642AD"/>
    <w:rsid w:val="00882D80"/>
    <w:rsid w:val="00894B2A"/>
    <w:rsid w:val="008A5A7A"/>
    <w:rsid w:val="008E6B8A"/>
    <w:rsid w:val="008E728B"/>
    <w:rsid w:val="00907BF4"/>
    <w:rsid w:val="00915043"/>
    <w:rsid w:val="009344BC"/>
    <w:rsid w:val="0095050F"/>
    <w:rsid w:val="00951C45"/>
    <w:rsid w:val="009614A3"/>
    <w:rsid w:val="00973DE2"/>
    <w:rsid w:val="009A147F"/>
    <w:rsid w:val="009B5807"/>
    <w:rsid w:val="009E00F8"/>
    <w:rsid w:val="009E6BD3"/>
    <w:rsid w:val="009E7C39"/>
    <w:rsid w:val="00A06141"/>
    <w:rsid w:val="00A0698D"/>
    <w:rsid w:val="00A1751F"/>
    <w:rsid w:val="00A27CF0"/>
    <w:rsid w:val="00A3349A"/>
    <w:rsid w:val="00A414A0"/>
    <w:rsid w:val="00A46D34"/>
    <w:rsid w:val="00A55066"/>
    <w:rsid w:val="00A61932"/>
    <w:rsid w:val="00A83768"/>
    <w:rsid w:val="00AA703D"/>
    <w:rsid w:val="00AA7D08"/>
    <w:rsid w:val="00AB0E11"/>
    <w:rsid w:val="00AB215C"/>
    <w:rsid w:val="00AB2B88"/>
    <w:rsid w:val="00AB3C68"/>
    <w:rsid w:val="00AC1FFB"/>
    <w:rsid w:val="00AC61FE"/>
    <w:rsid w:val="00AD6A1C"/>
    <w:rsid w:val="00AE36E0"/>
    <w:rsid w:val="00AF1BDC"/>
    <w:rsid w:val="00B01A84"/>
    <w:rsid w:val="00B120D1"/>
    <w:rsid w:val="00B14243"/>
    <w:rsid w:val="00B16594"/>
    <w:rsid w:val="00B21FA8"/>
    <w:rsid w:val="00B2527E"/>
    <w:rsid w:val="00B269A0"/>
    <w:rsid w:val="00B35384"/>
    <w:rsid w:val="00B405C6"/>
    <w:rsid w:val="00B40CD0"/>
    <w:rsid w:val="00B57963"/>
    <w:rsid w:val="00B918B5"/>
    <w:rsid w:val="00BA5836"/>
    <w:rsid w:val="00BA6DCD"/>
    <w:rsid w:val="00BB23F5"/>
    <w:rsid w:val="00BB4144"/>
    <w:rsid w:val="00BE073C"/>
    <w:rsid w:val="00BF7B56"/>
    <w:rsid w:val="00C24F9A"/>
    <w:rsid w:val="00C31115"/>
    <w:rsid w:val="00C343DB"/>
    <w:rsid w:val="00C61CD0"/>
    <w:rsid w:val="00C80F6F"/>
    <w:rsid w:val="00C85C1C"/>
    <w:rsid w:val="00CA13B8"/>
    <w:rsid w:val="00CA1E84"/>
    <w:rsid w:val="00CA5138"/>
    <w:rsid w:val="00CB6999"/>
    <w:rsid w:val="00CE758C"/>
    <w:rsid w:val="00CF39B6"/>
    <w:rsid w:val="00CF3B64"/>
    <w:rsid w:val="00D048F7"/>
    <w:rsid w:val="00D42B90"/>
    <w:rsid w:val="00D42D82"/>
    <w:rsid w:val="00D42EDE"/>
    <w:rsid w:val="00D44D14"/>
    <w:rsid w:val="00D5450A"/>
    <w:rsid w:val="00D775BB"/>
    <w:rsid w:val="00DA07FA"/>
    <w:rsid w:val="00DB0E09"/>
    <w:rsid w:val="00DB2462"/>
    <w:rsid w:val="00DC0279"/>
    <w:rsid w:val="00DC1778"/>
    <w:rsid w:val="00DC3394"/>
    <w:rsid w:val="00DC602E"/>
    <w:rsid w:val="00DD13DC"/>
    <w:rsid w:val="00DD3449"/>
    <w:rsid w:val="00DE17EC"/>
    <w:rsid w:val="00DF2430"/>
    <w:rsid w:val="00E03497"/>
    <w:rsid w:val="00E26D71"/>
    <w:rsid w:val="00E272BC"/>
    <w:rsid w:val="00E33896"/>
    <w:rsid w:val="00E4399D"/>
    <w:rsid w:val="00E52BF1"/>
    <w:rsid w:val="00E63261"/>
    <w:rsid w:val="00E648CB"/>
    <w:rsid w:val="00E64D69"/>
    <w:rsid w:val="00E71225"/>
    <w:rsid w:val="00E87847"/>
    <w:rsid w:val="00E92DC0"/>
    <w:rsid w:val="00EA1CDE"/>
    <w:rsid w:val="00EB03C2"/>
    <w:rsid w:val="00EB66AE"/>
    <w:rsid w:val="00EB7CC9"/>
    <w:rsid w:val="00ED5D9D"/>
    <w:rsid w:val="00EE150B"/>
    <w:rsid w:val="00F129EC"/>
    <w:rsid w:val="00F1489A"/>
    <w:rsid w:val="00F20C8E"/>
    <w:rsid w:val="00F31216"/>
    <w:rsid w:val="00F6347B"/>
    <w:rsid w:val="00F743D2"/>
    <w:rsid w:val="00F75BDE"/>
    <w:rsid w:val="00FB5677"/>
    <w:rsid w:val="00FD1E28"/>
    <w:rsid w:val="00FE45E6"/>
    <w:rsid w:val="00FE465F"/>
    <w:rsid w:val="00FE66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6145"/>
    <o:shapelayout v:ext="edit">
      <o:idmap v:ext="edit" data="1"/>
    </o:shapelayout>
  </w:shapeDefaults>
  <w:decimalSymbol w:val="."/>
  <w:listSeparator w:val=","/>
  <w14:docId w14:val="65D8FBC0"/>
  <w15:chartTrackingRefBased/>
  <w15:docId w15:val="{58BCBBAB-0212-4AA4-B7DB-DAC7C5EC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9F5"/>
    <w:rPr>
      <w:rFonts w:ascii="Open Sans" w:hAnsi="Open Sans"/>
      <w:color w:val="000000" w:themeColor="text1"/>
      <w:sz w:val="20"/>
    </w:rPr>
  </w:style>
  <w:style w:type="paragraph" w:styleId="Heading1">
    <w:name w:val="heading 1"/>
    <w:basedOn w:val="Normal"/>
    <w:next w:val="Normal"/>
    <w:link w:val="Heading1Char"/>
    <w:uiPriority w:val="9"/>
    <w:qFormat/>
    <w:rsid w:val="00715751"/>
    <w:pPr>
      <w:keepNext/>
      <w:keepLines/>
      <w:spacing w:before="400" w:after="40" w:line="240" w:lineRule="auto"/>
      <w:outlineLvl w:val="0"/>
    </w:pPr>
    <w:rPr>
      <w:rFonts w:ascii="Open Sans Light" w:eastAsiaTheme="majorEastAsia" w:hAnsi="Open Sans Light" w:cstheme="majorBidi"/>
      <w:color w:val="E84C22" w:themeColor="accent1"/>
      <w:sz w:val="48"/>
      <w:szCs w:val="36"/>
    </w:rPr>
  </w:style>
  <w:style w:type="paragraph" w:styleId="Heading2">
    <w:name w:val="heading 2"/>
    <w:basedOn w:val="Normal"/>
    <w:next w:val="Normal"/>
    <w:link w:val="Heading2Char"/>
    <w:uiPriority w:val="9"/>
    <w:unhideWhenUsed/>
    <w:qFormat/>
    <w:rsid w:val="005049F5"/>
    <w:pPr>
      <w:keepNext/>
      <w:keepLines/>
      <w:spacing w:before="40" w:after="0" w:line="240" w:lineRule="auto"/>
      <w:outlineLvl w:val="1"/>
    </w:pPr>
    <w:rPr>
      <w:rFonts w:ascii="Open Sans Light" w:eastAsiaTheme="majorEastAsia" w:hAnsi="Open Sans Light" w:cstheme="majorBidi"/>
      <w:color w:val="505046" w:themeColor="text2"/>
      <w:sz w:val="32"/>
      <w:szCs w:val="32"/>
    </w:rPr>
  </w:style>
  <w:style w:type="paragraph" w:styleId="Heading3">
    <w:name w:val="heading 3"/>
    <w:basedOn w:val="Normal"/>
    <w:next w:val="Normal"/>
    <w:link w:val="Heading3Char"/>
    <w:uiPriority w:val="9"/>
    <w:unhideWhenUsed/>
    <w:qFormat/>
    <w:rsid w:val="005049F5"/>
    <w:pPr>
      <w:keepNext/>
      <w:keepLines/>
      <w:spacing w:before="40" w:after="0" w:line="240" w:lineRule="auto"/>
      <w:outlineLvl w:val="2"/>
    </w:pPr>
    <w:rPr>
      <w:rFonts w:ascii="Open Sans Light" w:eastAsiaTheme="majorEastAsia" w:hAnsi="Open Sans Light" w:cstheme="majorBidi"/>
      <w:color w:val="FF0000"/>
      <w:sz w:val="28"/>
      <w:szCs w:val="28"/>
    </w:rPr>
  </w:style>
  <w:style w:type="paragraph" w:styleId="Heading4">
    <w:name w:val="heading 4"/>
    <w:basedOn w:val="Normal"/>
    <w:next w:val="Normal"/>
    <w:link w:val="Heading4Char"/>
    <w:uiPriority w:val="9"/>
    <w:semiHidden/>
    <w:unhideWhenUsed/>
    <w:qFormat/>
    <w:rsid w:val="00650D3B"/>
    <w:pPr>
      <w:keepNext/>
      <w:keepLines/>
      <w:spacing w:before="40" w:after="0"/>
      <w:outlineLvl w:val="3"/>
    </w:pPr>
    <w:rPr>
      <w:rFonts w:asciiTheme="majorHAnsi" w:eastAsiaTheme="majorEastAsia" w:hAnsiTheme="majorHAnsi" w:cstheme="majorBidi"/>
      <w:color w:val="B43412" w:themeColor="accent1" w:themeShade="BF"/>
      <w:sz w:val="24"/>
      <w:szCs w:val="24"/>
    </w:rPr>
  </w:style>
  <w:style w:type="paragraph" w:styleId="Heading5">
    <w:name w:val="heading 5"/>
    <w:basedOn w:val="Normal"/>
    <w:next w:val="Normal"/>
    <w:link w:val="Heading5Char"/>
    <w:uiPriority w:val="9"/>
    <w:semiHidden/>
    <w:unhideWhenUsed/>
    <w:qFormat/>
    <w:rsid w:val="00650D3B"/>
    <w:pPr>
      <w:keepNext/>
      <w:keepLines/>
      <w:spacing w:before="40" w:after="0"/>
      <w:outlineLvl w:val="4"/>
    </w:pPr>
    <w:rPr>
      <w:rFonts w:asciiTheme="majorHAnsi" w:eastAsiaTheme="majorEastAsia" w:hAnsiTheme="majorHAnsi" w:cstheme="majorBidi"/>
      <w:caps/>
      <w:color w:val="B43412" w:themeColor="accent1" w:themeShade="BF"/>
    </w:rPr>
  </w:style>
  <w:style w:type="paragraph" w:styleId="Heading6">
    <w:name w:val="heading 6"/>
    <w:basedOn w:val="Normal"/>
    <w:next w:val="Normal"/>
    <w:link w:val="Heading6Char"/>
    <w:uiPriority w:val="9"/>
    <w:semiHidden/>
    <w:unhideWhenUsed/>
    <w:qFormat/>
    <w:rsid w:val="00650D3B"/>
    <w:pPr>
      <w:keepNext/>
      <w:keepLines/>
      <w:spacing w:before="40" w:after="0"/>
      <w:outlineLvl w:val="5"/>
    </w:pPr>
    <w:rPr>
      <w:rFonts w:asciiTheme="majorHAnsi" w:eastAsiaTheme="majorEastAsia" w:hAnsiTheme="majorHAnsi" w:cstheme="majorBidi"/>
      <w:i/>
      <w:iCs/>
      <w:caps/>
      <w:color w:val="78230C" w:themeColor="accent1" w:themeShade="80"/>
    </w:rPr>
  </w:style>
  <w:style w:type="paragraph" w:styleId="Heading7">
    <w:name w:val="heading 7"/>
    <w:basedOn w:val="Normal"/>
    <w:next w:val="Normal"/>
    <w:link w:val="Heading7Char"/>
    <w:uiPriority w:val="9"/>
    <w:semiHidden/>
    <w:unhideWhenUsed/>
    <w:qFormat/>
    <w:rsid w:val="00650D3B"/>
    <w:pPr>
      <w:keepNext/>
      <w:keepLines/>
      <w:spacing w:before="40" w:after="0"/>
      <w:outlineLvl w:val="6"/>
    </w:pPr>
    <w:rPr>
      <w:rFonts w:asciiTheme="majorHAnsi" w:eastAsiaTheme="majorEastAsia" w:hAnsiTheme="majorHAnsi" w:cstheme="majorBidi"/>
      <w:b/>
      <w:bCs/>
      <w:color w:val="78230C" w:themeColor="accent1" w:themeShade="80"/>
    </w:rPr>
  </w:style>
  <w:style w:type="paragraph" w:styleId="Heading8">
    <w:name w:val="heading 8"/>
    <w:basedOn w:val="Normal"/>
    <w:next w:val="Normal"/>
    <w:link w:val="Heading8Char"/>
    <w:uiPriority w:val="9"/>
    <w:semiHidden/>
    <w:unhideWhenUsed/>
    <w:qFormat/>
    <w:rsid w:val="00650D3B"/>
    <w:pPr>
      <w:keepNext/>
      <w:keepLines/>
      <w:spacing w:before="40" w:after="0"/>
      <w:outlineLvl w:val="7"/>
    </w:pPr>
    <w:rPr>
      <w:rFonts w:asciiTheme="majorHAnsi" w:eastAsiaTheme="majorEastAsia" w:hAnsiTheme="majorHAnsi" w:cstheme="majorBidi"/>
      <w:b/>
      <w:bCs/>
      <w:i/>
      <w:iCs/>
      <w:color w:val="78230C" w:themeColor="accent1" w:themeShade="80"/>
    </w:rPr>
  </w:style>
  <w:style w:type="paragraph" w:styleId="Heading9">
    <w:name w:val="heading 9"/>
    <w:basedOn w:val="Normal"/>
    <w:next w:val="Normal"/>
    <w:link w:val="Heading9Char"/>
    <w:uiPriority w:val="9"/>
    <w:semiHidden/>
    <w:unhideWhenUsed/>
    <w:qFormat/>
    <w:rsid w:val="00650D3B"/>
    <w:pPr>
      <w:keepNext/>
      <w:keepLines/>
      <w:spacing w:before="40" w:after="0"/>
      <w:outlineLvl w:val="8"/>
    </w:pPr>
    <w:rPr>
      <w:rFonts w:asciiTheme="majorHAnsi" w:eastAsiaTheme="majorEastAsia" w:hAnsiTheme="majorHAnsi" w:cstheme="majorBidi"/>
      <w:i/>
      <w:iCs/>
      <w:color w:val="78230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uiPriority w:val="99"/>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lang w:val="en-US"/>
    </w:rPr>
  </w:style>
  <w:style w:type="table" w:customStyle="1" w:styleId="HeaderTable">
    <w:name w:val="HeaderTable"/>
    <w:basedOn w:val="TableNormal"/>
    <w:rsid w:val="004A16E6"/>
    <w:rPr>
      <w:rFonts w:ascii="Tahoma" w:hAnsi="Tahoma"/>
      <w:sz w:val="16"/>
    </w:rPr>
    <w:tblPr/>
  </w:style>
  <w:style w:type="paragraph" w:styleId="NormalWeb">
    <w:name w:val="Normal (Web)"/>
    <w:basedOn w:val="Normal"/>
    <w:uiPriority w:val="99"/>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uiPriority w:val="22"/>
    <w:qFormat/>
    <w:rsid w:val="00650D3B"/>
    <w:rPr>
      <w:b/>
      <w:bCs/>
    </w:rPr>
  </w:style>
  <w:style w:type="paragraph" w:styleId="BalloonText">
    <w:name w:val="Balloon Text"/>
    <w:basedOn w:val="Normal"/>
    <w:semiHidden/>
    <w:rsid w:val="00CA1E84"/>
    <w:rPr>
      <w:rFonts w:cs="Tahoma"/>
      <w:sz w:val="16"/>
      <w:szCs w:val="16"/>
    </w:rPr>
  </w:style>
  <w:style w:type="character" w:customStyle="1" w:styleId="apple-converted-space">
    <w:name w:val="apple-converted-space"/>
    <w:basedOn w:val="DefaultParagraphFont"/>
    <w:rsid w:val="0086388B"/>
  </w:style>
  <w:style w:type="paragraph" w:styleId="ListParagraph">
    <w:name w:val="List Paragraph"/>
    <w:basedOn w:val="Normal"/>
    <w:uiPriority w:val="34"/>
    <w:qFormat/>
    <w:rsid w:val="0086388B"/>
    <w:pPr>
      <w:ind w:left="720"/>
      <w:contextualSpacing/>
    </w:pPr>
  </w:style>
  <w:style w:type="character" w:customStyle="1" w:styleId="Heading3Char">
    <w:name w:val="Heading 3 Char"/>
    <w:basedOn w:val="DefaultParagraphFont"/>
    <w:link w:val="Heading3"/>
    <w:uiPriority w:val="9"/>
    <w:rsid w:val="005049F5"/>
    <w:rPr>
      <w:rFonts w:ascii="Open Sans Light" w:eastAsiaTheme="majorEastAsia" w:hAnsi="Open Sans Light" w:cstheme="majorBidi"/>
      <w:color w:val="FF0000"/>
      <w:sz w:val="28"/>
      <w:szCs w:val="28"/>
    </w:rPr>
  </w:style>
  <w:style w:type="paragraph" w:customStyle="1" w:styleId="Pa2">
    <w:name w:val="Pa2"/>
    <w:basedOn w:val="Normal"/>
    <w:next w:val="Normal"/>
    <w:uiPriority w:val="99"/>
    <w:rsid w:val="00667C06"/>
    <w:pPr>
      <w:autoSpaceDE w:val="0"/>
      <w:autoSpaceDN w:val="0"/>
      <w:adjustRightInd w:val="0"/>
      <w:spacing w:line="281" w:lineRule="atLeast"/>
    </w:pPr>
    <w:rPr>
      <w:rFonts w:ascii="Akzidenz Grotesk BE Light" w:eastAsia="Times New Roman" w:hAnsi="Akzidenz Grotesk BE Light"/>
      <w:sz w:val="24"/>
      <w:szCs w:val="24"/>
    </w:rPr>
  </w:style>
  <w:style w:type="character" w:customStyle="1" w:styleId="A8">
    <w:name w:val="A8"/>
    <w:uiPriority w:val="99"/>
    <w:rsid w:val="00667C06"/>
    <w:rPr>
      <w:rFonts w:cs="Akzidenz Grotesk BE Light"/>
      <w:color w:val="000000"/>
      <w:sz w:val="20"/>
      <w:szCs w:val="20"/>
      <w:u w:val="single"/>
    </w:rPr>
  </w:style>
  <w:style w:type="paragraph" w:customStyle="1" w:styleId="Default">
    <w:name w:val="Default"/>
    <w:rsid w:val="00667C06"/>
    <w:pPr>
      <w:autoSpaceDE w:val="0"/>
      <w:autoSpaceDN w:val="0"/>
      <w:adjustRightInd w:val="0"/>
    </w:pPr>
    <w:rPr>
      <w:rFonts w:ascii="Akzidenz Grotesk BE Light" w:hAnsi="Akzidenz Grotesk BE Light" w:cs="Akzidenz Grotesk BE Light"/>
      <w:color w:val="000000"/>
      <w:sz w:val="24"/>
      <w:szCs w:val="24"/>
    </w:rPr>
  </w:style>
  <w:style w:type="paragraph" w:customStyle="1" w:styleId="Pa4">
    <w:name w:val="Pa4"/>
    <w:basedOn w:val="Default"/>
    <w:next w:val="Default"/>
    <w:uiPriority w:val="99"/>
    <w:rsid w:val="00667C06"/>
    <w:pPr>
      <w:spacing w:line="241" w:lineRule="atLeast"/>
    </w:pPr>
    <w:rPr>
      <w:rFonts w:cs="Times New Roman"/>
      <w:color w:val="auto"/>
    </w:rPr>
  </w:style>
  <w:style w:type="character" w:customStyle="1" w:styleId="A2">
    <w:name w:val="A2"/>
    <w:uiPriority w:val="99"/>
    <w:rsid w:val="00667C06"/>
    <w:rPr>
      <w:rFonts w:cs="Akzidenz Grotesk BE Light"/>
      <w:color w:val="000000"/>
      <w:sz w:val="28"/>
      <w:szCs w:val="28"/>
    </w:rPr>
  </w:style>
  <w:style w:type="character" w:styleId="Emphasis">
    <w:name w:val="Emphasis"/>
    <w:basedOn w:val="DefaultParagraphFont"/>
    <w:uiPriority w:val="20"/>
    <w:qFormat/>
    <w:rsid w:val="005049F5"/>
    <w:rPr>
      <w:rFonts w:ascii="Open Sans Light" w:hAnsi="Open Sans Light"/>
      <w:i/>
      <w:iCs/>
    </w:rPr>
  </w:style>
  <w:style w:type="paragraph" w:styleId="Title">
    <w:name w:val="Title"/>
    <w:basedOn w:val="Normal"/>
    <w:next w:val="Normal"/>
    <w:link w:val="TitleChar"/>
    <w:uiPriority w:val="10"/>
    <w:qFormat/>
    <w:rsid w:val="00650D3B"/>
    <w:pPr>
      <w:spacing w:after="0" w:line="204" w:lineRule="auto"/>
      <w:contextualSpacing/>
    </w:pPr>
    <w:rPr>
      <w:rFonts w:asciiTheme="majorHAnsi" w:eastAsiaTheme="majorEastAsia" w:hAnsiTheme="majorHAnsi" w:cstheme="majorBidi"/>
      <w:caps/>
      <w:color w:val="505046" w:themeColor="text2"/>
      <w:spacing w:val="-15"/>
      <w:sz w:val="72"/>
      <w:szCs w:val="72"/>
    </w:rPr>
  </w:style>
  <w:style w:type="character" w:customStyle="1" w:styleId="TitleChar">
    <w:name w:val="Title Char"/>
    <w:basedOn w:val="DefaultParagraphFont"/>
    <w:link w:val="Title"/>
    <w:uiPriority w:val="10"/>
    <w:rsid w:val="00650D3B"/>
    <w:rPr>
      <w:rFonts w:asciiTheme="majorHAnsi" w:eastAsiaTheme="majorEastAsia" w:hAnsiTheme="majorHAnsi" w:cstheme="majorBidi"/>
      <w:caps/>
      <w:color w:val="505046" w:themeColor="text2"/>
      <w:spacing w:val="-15"/>
      <w:sz w:val="72"/>
      <w:szCs w:val="72"/>
    </w:rPr>
  </w:style>
  <w:style w:type="paragraph" w:styleId="Subtitle">
    <w:name w:val="Subtitle"/>
    <w:basedOn w:val="Normal"/>
    <w:next w:val="Normal"/>
    <w:link w:val="SubtitleChar"/>
    <w:uiPriority w:val="11"/>
    <w:qFormat/>
    <w:rsid w:val="00650D3B"/>
    <w:pPr>
      <w:numPr>
        <w:ilvl w:val="1"/>
      </w:numPr>
      <w:spacing w:after="240" w:line="240" w:lineRule="auto"/>
    </w:pPr>
    <w:rPr>
      <w:rFonts w:asciiTheme="majorHAnsi" w:eastAsiaTheme="majorEastAsia" w:hAnsiTheme="majorHAnsi" w:cstheme="majorBidi"/>
      <w:color w:val="E84C22" w:themeColor="accent1"/>
      <w:sz w:val="28"/>
      <w:szCs w:val="28"/>
    </w:rPr>
  </w:style>
  <w:style w:type="character" w:customStyle="1" w:styleId="SubtitleChar">
    <w:name w:val="Subtitle Char"/>
    <w:basedOn w:val="DefaultParagraphFont"/>
    <w:link w:val="Subtitle"/>
    <w:uiPriority w:val="11"/>
    <w:rsid w:val="00650D3B"/>
    <w:rPr>
      <w:rFonts w:asciiTheme="majorHAnsi" w:eastAsiaTheme="majorEastAsia" w:hAnsiTheme="majorHAnsi" w:cstheme="majorBidi"/>
      <w:color w:val="E84C22" w:themeColor="accent1"/>
      <w:sz w:val="28"/>
      <w:szCs w:val="28"/>
    </w:rPr>
  </w:style>
  <w:style w:type="character" w:customStyle="1" w:styleId="Heading1Char">
    <w:name w:val="Heading 1 Char"/>
    <w:basedOn w:val="DefaultParagraphFont"/>
    <w:link w:val="Heading1"/>
    <w:uiPriority w:val="9"/>
    <w:rsid w:val="00715751"/>
    <w:rPr>
      <w:rFonts w:ascii="Open Sans Light" w:eastAsiaTheme="majorEastAsia" w:hAnsi="Open Sans Light" w:cstheme="majorBidi"/>
      <w:color w:val="E84C22" w:themeColor="accent1"/>
      <w:sz w:val="48"/>
      <w:szCs w:val="36"/>
    </w:rPr>
  </w:style>
  <w:style w:type="character" w:customStyle="1" w:styleId="Heading2Char">
    <w:name w:val="Heading 2 Char"/>
    <w:basedOn w:val="DefaultParagraphFont"/>
    <w:link w:val="Heading2"/>
    <w:uiPriority w:val="9"/>
    <w:rsid w:val="005049F5"/>
    <w:rPr>
      <w:rFonts w:ascii="Open Sans Light" w:eastAsiaTheme="majorEastAsia" w:hAnsi="Open Sans Light" w:cstheme="majorBidi"/>
      <w:color w:val="505046" w:themeColor="text2"/>
      <w:sz w:val="32"/>
      <w:szCs w:val="32"/>
    </w:rPr>
  </w:style>
  <w:style w:type="character" w:customStyle="1" w:styleId="Heading4Char">
    <w:name w:val="Heading 4 Char"/>
    <w:basedOn w:val="DefaultParagraphFont"/>
    <w:link w:val="Heading4"/>
    <w:uiPriority w:val="9"/>
    <w:semiHidden/>
    <w:rsid w:val="00650D3B"/>
    <w:rPr>
      <w:rFonts w:asciiTheme="majorHAnsi" w:eastAsiaTheme="majorEastAsia" w:hAnsiTheme="majorHAnsi" w:cstheme="majorBidi"/>
      <w:color w:val="B43412" w:themeColor="accent1" w:themeShade="BF"/>
      <w:sz w:val="24"/>
      <w:szCs w:val="24"/>
    </w:rPr>
  </w:style>
  <w:style w:type="character" w:customStyle="1" w:styleId="Heading5Char">
    <w:name w:val="Heading 5 Char"/>
    <w:basedOn w:val="DefaultParagraphFont"/>
    <w:link w:val="Heading5"/>
    <w:uiPriority w:val="9"/>
    <w:semiHidden/>
    <w:rsid w:val="00650D3B"/>
    <w:rPr>
      <w:rFonts w:asciiTheme="majorHAnsi" w:eastAsiaTheme="majorEastAsia" w:hAnsiTheme="majorHAnsi" w:cstheme="majorBidi"/>
      <w:caps/>
      <w:color w:val="B43412" w:themeColor="accent1" w:themeShade="BF"/>
    </w:rPr>
  </w:style>
  <w:style w:type="character" w:customStyle="1" w:styleId="Heading6Char">
    <w:name w:val="Heading 6 Char"/>
    <w:basedOn w:val="DefaultParagraphFont"/>
    <w:link w:val="Heading6"/>
    <w:uiPriority w:val="9"/>
    <w:semiHidden/>
    <w:rsid w:val="00650D3B"/>
    <w:rPr>
      <w:rFonts w:asciiTheme="majorHAnsi" w:eastAsiaTheme="majorEastAsia" w:hAnsiTheme="majorHAnsi" w:cstheme="majorBidi"/>
      <w:i/>
      <w:iCs/>
      <w:caps/>
      <w:color w:val="78230C" w:themeColor="accent1" w:themeShade="80"/>
    </w:rPr>
  </w:style>
  <w:style w:type="character" w:customStyle="1" w:styleId="Heading7Char">
    <w:name w:val="Heading 7 Char"/>
    <w:basedOn w:val="DefaultParagraphFont"/>
    <w:link w:val="Heading7"/>
    <w:uiPriority w:val="9"/>
    <w:semiHidden/>
    <w:rsid w:val="00650D3B"/>
    <w:rPr>
      <w:rFonts w:asciiTheme="majorHAnsi" w:eastAsiaTheme="majorEastAsia" w:hAnsiTheme="majorHAnsi" w:cstheme="majorBidi"/>
      <w:b/>
      <w:bCs/>
      <w:color w:val="78230C" w:themeColor="accent1" w:themeShade="80"/>
    </w:rPr>
  </w:style>
  <w:style w:type="character" w:customStyle="1" w:styleId="Heading8Char">
    <w:name w:val="Heading 8 Char"/>
    <w:basedOn w:val="DefaultParagraphFont"/>
    <w:link w:val="Heading8"/>
    <w:uiPriority w:val="9"/>
    <w:semiHidden/>
    <w:rsid w:val="00650D3B"/>
    <w:rPr>
      <w:rFonts w:asciiTheme="majorHAnsi" w:eastAsiaTheme="majorEastAsia" w:hAnsiTheme="majorHAnsi" w:cstheme="majorBidi"/>
      <w:b/>
      <w:bCs/>
      <w:i/>
      <w:iCs/>
      <w:color w:val="78230C" w:themeColor="accent1" w:themeShade="80"/>
    </w:rPr>
  </w:style>
  <w:style w:type="character" w:customStyle="1" w:styleId="Heading9Char">
    <w:name w:val="Heading 9 Char"/>
    <w:basedOn w:val="DefaultParagraphFont"/>
    <w:link w:val="Heading9"/>
    <w:uiPriority w:val="9"/>
    <w:semiHidden/>
    <w:rsid w:val="00650D3B"/>
    <w:rPr>
      <w:rFonts w:asciiTheme="majorHAnsi" w:eastAsiaTheme="majorEastAsia" w:hAnsiTheme="majorHAnsi" w:cstheme="majorBidi"/>
      <w:i/>
      <w:iCs/>
      <w:color w:val="78230C" w:themeColor="accent1" w:themeShade="80"/>
    </w:rPr>
  </w:style>
  <w:style w:type="paragraph" w:styleId="Caption">
    <w:name w:val="caption"/>
    <w:basedOn w:val="Normal"/>
    <w:next w:val="Normal"/>
    <w:uiPriority w:val="35"/>
    <w:semiHidden/>
    <w:unhideWhenUsed/>
    <w:qFormat/>
    <w:rsid w:val="00650D3B"/>
    <w:pPr>
      <w:spacing w:line="240" w:lineRule="auto"/>
    </w:pPr>
    <w:rPr>
      <w:b/>
      <w:bCs/>
      <w:smallCaps/>
      <w:color w:val="505046" w:themeColor="text2"/>
    </w:rPr>
  </w:style>
  <w:style w:type="paragraph" w:styleId="NoSpacing">
    <w:name w:val="No Spacing"/>
    <w:uiPriority w:val="1"/>
    <w:qFormat/>
    <w:rsid w:val="005049F5"/>
    <w:pPr>
      <w:spacing w:after="0" w:line="240" w:lineRule="auto"/>
    </w:pPr>
    <w:rPr>
      <w:rFonts w:ascii="Open Sans" w:hAnsi="Open Sans"/>
      <w:color w:val="505046" w:themeColor="text2"/>
      <w:sz w:val="20"/>
    </w:rPr>
  </w:style>
  <w:style w:type="paragraph" w:styleId="Quote">
    <w:name w:val="Quote"/>
    <w:basedOn w:val="Normal"/>
    <w:next w:val="Normal"/>
    <w:link w:val="QuoteChar"/>
    <w:uiPriority w:val="29"/>
    <w:qFormat/>
    <w:rsid w:val="00650D3B"/>
    <w:pPr>
      <w:spacing w:before="120" w:after="120"/>
      <w:ind w:left="720"/>
    </w:pPr>
    <w:rPr>
      <w:color w:val="505046" w:themeColor="text2"/>
      <w:sz w:val="24"/>
      <w:szCs w:val="24"/>
    </w:rPr>
  </w:style>
  <w:style w:type="character" w:customStyle="1" w:styleId="QuoteChar">
    <w:name w:val="Quote Char"/>
    <w:basedOn w:val="DefaultParagraphFont"/>
    <w:link w:val="Quote"/>
    <w:uiPriority w:val="29"/>
    <w:rsid w:val="00650D3B"/>
    <w:rPr>
      <w:color w:val="505046" w:themeColor="text2"/>
      <w:sz w:val="24"/>
      <w:szCs w:val="24"/>
    </w:rPr>
  </w:style>
  <w:style w:type="paragraph" w:styleId="IntenseQuote">
    <w:name w:val="Intense Quote"/>
    <w:basedOn w:val="Normal"/>
    <w:next w:val="Normal"/>
    <w:link w:val="IntenseQuoteChar"/>
    <w:uiPriority w:val="30"/>
    <w:qFormat/>
    <w:rsid w:val="00650D3B"/>
    <w:pPr>
      <w:spacing w:before="100" w:beforeAutospacing="1" w:after="240" w:line="240" w:lineRule="auto"/>
      <w:ind w:left="720"/>
      <w:jc w:val="center"/>
    </w:pPr>
    <w:rPr>
      <w:rFonts w:asciiTheme="majorHAnsi" w:eastAsiaTheme="majorEastAsia" w:hAnsiTheme="majorHAnsi" w:cstheme="majorBidi"/>
      <w:color w:val="505046" w:themeColor="text2"/>
      <w:spacing w:val="-6"/>
      <w:sz w:val="32"/>
      <w:szCs w:val="32"/>
    </w:rPr>
  </w:style>
  <w:style w:type="character" w:customStyle="1" w:styleId="IntenseQuoteChar">
    <w:name w:val="Intense Quote Char"/>
    <w:basedOn w:val="DefaultParagraphFont"/>
    <w:link w:val="IntenseQuote"/>
    <w:uiPriority w:val="30"/>
    <w:rsid w:val="00650D3B"/>
    <w:rPr>
      <w:rFonts w:asciiTheme="majorHAnsi" w:eastAsiaTheme="majorEastAsia" w:hAnsiTheme="majorHAnsi" w:cstheme="majorBidi"/>
      <w:color w:val="505046" w:themeColor="text2"/>
      <w:spacing w:val="-6"/>
      <w:sz w:val="32"/>
      <w:szCs w:val="32"/>
    </w:rPr>
  </w:style>
  <w:style w:type="character" w:styleId="SubtleEmphasis">
    <w:name w:val="Subtle Emphasis"/>
    <w:basedOn w:val="DefaultParagraphFont"/>
    <w:uiPriority w:val="19"/>
    <w:qFormat/>
    <w:rsid w:val="00650D3B"/>
    <w:rPr>
      <w:i/>
      <w:iCs/>
      <w:color w:val="595959" w:themeColor="text1" w:themeTint="A6"/>
    </w:rPr>
  </w:style>
  <w:style w:type="character" w:styleId="IntenseEmphasis">
    <w:name w:val="Intense Emphasis"/>
    <w:basedOn w:val="DefaultParagraphFont"/>
    <w:uiPriority w:val="21"/>
    <w:qFormat/>
    <w:rsid w:val="00650D3B"/>
    <w:rPr>
      <w:b/>
      <w:bCs/>
      <w:i/>
      <w:iCs/>
    </w:rPr>
  </w:style>
  <w:style w:type="character" w:styleId="SubtleReference">
    <w:name w:val="Subtle Reference"/>
    <w:basedOn w:val="DefaultParagraphFont"/>
    <w:uiPriority w:val="31"/>
    <w:qFormat/>
    <w:rsid w:val="00650D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50D3B"/>
    <w:rPr>
      <w:b/>
      <w:bCs/>
      <w:smallCaps/>
      <w:color w:val="505046" w:themeColor="text2"/>
      <w:u w:val="single"/>
    </w:rPr>
  </w:style>
  <w:style w:type="character" w:styleId="BookTitle">
    <w:name w:val="Book Title"/>
    <w:basedOn w:val="DefaultParagraphFont"/>
    <w:uiPriority w:val="33"/>
    <w:qFormat/>
    <w:rsid w:val="00650D3B"/>
    <w:rPr>
      <w:b/>
      <w:bCs/>
      <w:smallCaps/>
      <w:spacing w:val="10"/>
    </w:rPr>
  </w:style>
  <w:style w:type="paragraph" w:styleId="TOCHeading">
    <w:name w:val="TOC Heading"/>
    <w:basedOn w:val="Heading1"/>
    <w:next w:val="Normal"/>
    <w:uiPriority w:val="39"/>
    <w:unhideWhenUsed/>
    <w:qFormat/>
    <w:rsid w:val="00650D3B"/>
    <w:pPr>
      <w:outlineLvl w:val="9"/>
    </w:pPr>
  </w:style>
  <w:style w:type="paragraph" w:styleId="TOC3">
    <w:name w:val="toc 3"/>
    <w:basedOn w:val="Normal"/>
    <w:next w:val="Normal"/>
    <w:autoRedefine/>
    <w:uiPriority w:val="39"/>
    <w:rsid w:val="00CB6999"/>
    <w:pPr>
      <w:spacing w:after="0"/>
      <w:ind w:left="440"/>
    </w:pPr>
    <w:rPr>
      <w:i/>
      <w:iCs/>
      <w:szCs w:val="20"/>
    </w:rPr>
  </w:style>
  <w:style w:type="paragraph" w:styleId="TOC1">
    <w:name w:val="toc 1"/>
    <w:basedOn w:val="Normal"/>
    <w:next w:val="Normal"/>
    <w:autoRedefine/>
    <w:uiPriority w:val="39"/>
    <w:rsid w:val="00CB6999"/>
    <w:pPr>
      <w:spacing w:before="120" w:after="120"/>
    </w:pPr>
    <w:rPr>
      <w:b/>
      <w:bCs/>
      <w:caps/>
      <w:szCs w:val="20"/>
    </w:rPr>
  </w:style>
  <w:style w:type="paragraph" w:styleId="TOC2">
    <w:name w:val="toc 2"/>
    <w:basedOn w:val="Normal"/>
    <w:next w:val="Normal"/>
    <w:autoRedefine/>
    <w:uiPriority w:val="39"/>
    <w:rsid w:val="005049F5"/>
    <w:pPr>
      <w:tabs>
        <w:tab w:val="right" w:leader="dot" w:pos="9061"/>
      </w:tabs>
      <w:spacing w:after="0"/>
      <w:ind w:left="220"/>
    </w:pPr>
    <w:rPr>
      <w:rFonts w:ascii="Open Sans Light" w:hAnsi="Open Sans Light" w:cs="Open Sans Light"/>
      <w:smallCaps/>
      <w:noProof/>
      <w:szCs w:val="20"/>
    </w:rPr>
  </w:style>
  <w:style w:type="paragraph" w:styleId="TOC4">
    <w:name w:val="toc 4"/>
    <w:basedOn w:val="Normal"/>
    <w:next w:val="Normal"/>
    <w:autoRedefine/>
    <w:rsid w:val="007B22D8"/>
    <w:pPr>
      <w:spacing w:after="0"/>
      <w:ind w:left="660"/>
    </w:pPr>
    <w:rPr>
      <w:sz w:val="18"/>
      <w:szCs w:val="18"/>
    </w:rPr>
  </w:style>
  <w:style w:type="paragraph" w:styleId="TOC5">
    <w:name w:val="toc 5"/>
    <w:basedOn w:val="Normal"/>
    <w:next w:val="Normal"/>
    <w:autoRedefine/>
    <w:rsid w:val="007B22D8"/>
    <w:pPr>
      <w:spacing w:after="0"/>
      <w:ind w:left="880"/>
    </w:pPr>
    <w:rPr>
      <w:sz w:val="18"/>
      <w:szCs w:val="18"/>
    </w:rPr>
  </w:style>
  <w:style w:type="paragraph" w:styleId="TOC6">
    <w:name w:val="toc 6"/>
    <w:basedOn w:val="Normal"/>
    <w:next w:val="Normal"/>
    <w:autoRedefine/>
    <w:rsid w:val="007B22D8"/>
    <w:pPr>
      <w:spacing w:after="0"/>
      <w:ind w:left="1100"/>
    </w:pPr>
    <w:rPr>
      <w:sz w:val="18"/>
      <w:szCs w:val="18"/>
    </w:rPr>
  </w:style>
  <w:style w:type="paragraph" w:styleId="TOC7">
    <w:name w:val="toc 7"/>
    <w:basedOn w:val="Normal"/>
    <w:next w:val="Normal"/>
    <w:autoRedefine/>
    <w:rsid w:val="007B22D8"/>
    <w:pPr>
      <w:spacing w:after="0"/>
      <w:ind w:left="1320"/>
    </w:pPr>
    <w:rPr>
      <w:sz w:val="18"/>
      <w:szCs w:val="18"/>
    </w:rPr>
  </w:style>
  <w:style w:type="paragraph" w:styleId="TOC8">
    <w:name w:val="toc 8"/>
    <w:basedOn w:val="Normal"/>
    <w:next w:val="Normal"/>
    <w:autoRedefine/>
    <w:rsid w:val="007B22D8"/>
    <w:pPr>
      <w:spacing w:after="0"/>
      <w:ind w:left="1540"/>
    </w:pPr>
    <w:rPr>
      <w:sz w:val="18"/>
      <w:szCs w:val="18"/>
    </w:rPr>
  </w:style>
  <w:style w:type="paragraph" w:styleId="TOC9">
    <w:name w:val="toc 9"/>
    <w:basedOn w:val="Normal"/>
    <w:next w:val="Normal"/>
    <w:autoRedefine/>
    <w:rsid w:val="007B22D8"/>
    <w:pPr>
      <w:spacing w:after="0"/>
      <w:ind w:left="1760"/>
    </w:pPr>
    <w:rPr>
      <w:sz w:val="18"/>
      <w:szCs w:val="18"/>
    </w:rPr>
  </w:style>
  <w:style w:type="paragraph" w:customStyle="1" w:styleId="cell">
    <w:name w:val="cell"/>
    <w:basedOn w:val="Normal"/>
    <w:rsid w:val="00750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28270245">
      <w:bodyDiv w:val="1"/>
      <w:marLeft w:val="0"/>
      <w:marRight w:val="0"/>
      <w:marTop w:val="0"/>
      <w:marBottom w:val="0"/>
      <w:divBdr>
        <w:top w:val="none" w:sz="0" w:space="0" w:color="auto"/>
        <w:left w:val="none" w:sz="0" w:space="0" w:color="auto"/>
        <w:bottom w:val="none" w:sz="0" w:space="0" w:color="auto"/>
        <w:right w:val="none" w:sz="0" w:space="0" w:color="auto"/>
      </w:divBdr>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7606632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565919378">
      <w:bodyDiv w:val="1"/>
      <w:marLeft w:val="0"/>
      <w:marRight w:val="0"/>
      <w:marTop w:val="0"/>
      <w:marBottom w:val="0"/>
      <w:divBdr>
        <w:top w:val="none" w:sz="0" w:space="0" w:color="auto"/>
        <w:left w:val="none" w:sz="0" w:space="0" w:color="auto"/>
        <w:bottom w:val="none" w:sz="0" w:space="0" w:color="auto"/>
        <w:right w:val="none" w:sz="0" w:space="0" w:color="auto"/>
      </w:divBdr>
    </w:div>
    <w:div w:id="639503094">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937830757">
      <w:bodyDiv w:val="1"/>
      <w:marLeft w:val="0"/>
      <w:marRight w:val="0"/>
      <w:marTop w:val="0"/>
      <w:marBottom w:val="0"/>
      <w:divBdr>
        <w:top w:val="none" w:sz="0" w:space="0" w:color="auto"/>
        <w:left w:val="none" w:sz="0" w:space="0" w:color="auto"/>
        <w:bottom w:val="none" w:sz="0" w:space="0" w:color="auto"/>
        <w:right w:val="none" w:sz="0" w:space="0" w:color="auto"/>
      </w:divBdr>
    </w:div>
    <w:div w:id="964889569">
      <w:bodyDiv w:val="1"/>
      <w:marLeft w:val="0"/>
      <w:marRight w:val="0"/>
      <w:marTop w:val="0"/>
      <w:marBottom w:val="0"/>
      <w:divBdr>
        <w:top w:val="none" w:sz="0" w:space="0" w:color="auto"/>
        <w:left w:val="none" w:sz="0" w:space="0" w:color="auto"/>
        <w:bottom w:val="none" w:sz="0" w:space="0" w:color="auto"/>
        <w:right w:val="none" w:sz="0" w:space="0" w:color="auto"/>
      </w:divBdr>
    </w:div>
    <w:div w:id="989598893">
      <w:bodyDiv w:val="1"/>
      <w:marLeft w:val="0"/>
      <w:marRight w:val="0"/>
      <w:marTop w:val="0"/>
      <w:marBottom w:val="0"/>
      <w:divBdr>
        <w:top w:val="none" w:sz="0" w:space="0" w:color="auto"/>
        <w:left w:val="none" w:sz="0" w:space="0" w:color="auto"/>
        <w:bottom w:val="none" w:sz="0" w:space="0" w:color="auto"/>
        <w:right w:val="none" w:sz="0" w:space="0" w:color="auto"/>
      </w:divBdr>
    </w:div>
    <w:div w:id="1036852075">
      <w:bodyDiv w:val="1"/>
      <w:marLeft w:val="0"/>
      <w:marRight w:val="0"/>
      <w:marTop w:val="0"/>
      <w:marBottom w:val="0"/>
      <w:divBdr>
        <w:top w:val="none" w:sz="0" w:space="0" w:color="auto"/>
        <w:left w:val="none" w:sz="0" w:space="0" w:color="auto"/>
        <w:bottom w:val="none" w:sz="0" w:space="0" w:color="auto"/>
        <w:right w:val="none" w:sz="0" w:space="0" w:color="auto"/>
      </w:divBdr>
    </w:div>
    <w:div w:id="1139879629">
      <w:bodyDiv w:val="1"/>
      <w:marLeft w:val="0"/>
      <w:marRight w:val="0"/>
      <w:marTop w:val="0"/>
      <w:marBottom w:val="0"/>
      <w:divBdr>
        <w:top w:val="none" w:sz="0" w:space="0" w:color="auto"/>
        <w:left w:val="none" w:sz="0" w:space="0" w:color="auto"/>
        <w:bottom w:val="none" w:sz="0" w:space="0" w:color="auto"/>
        <w:right w:val="none" w:sz="0" w:space="0" w:color="auto"/>
      </w:divBdr>
    </w:div>
    <w:div w:id="1145701480">
      <w:bodyDiv w:val="1"/>
      <w:marLeft w:val="0"/>
      <w:marRight w:val="0"/>
      <w:marTop w:val="0"/>
      <w:marBottom w:val="0"/>
      <w:divBdr>
        <w:top w:val="none" w:sz="0" w:space="0" w:color="auto"/>
        <w:left w:val="none" w:sz="0" w:space="0" w:color="auto"/>
        <w:bottom w:val="none" w:sz="0" w:space="0" w:color="auto"/>
        <w:right w:val="none" w:sz="0" w:space="0" w:color="auto"/>
      </w:divBdr>
      <w:divsChild>
        <w:div w:id="825048561">
          <w:marLeft w:val="720"/>
          <w:marRight w:val="0"/>
          <w:marTop w:val="0"/>
          <w:marBottom w:val="0"/>
          <w:divBdr>
            <w:top w:val="none" w:sz="0" w:space="0" w:color="auto"/>
            <w:left w:val="none" w:sz="0" w:space="0" w:color="auto"/>
            <w:bottom w:val="none" w:sz="0" w:space="0" w:color="auto"/>
            <w:right w:val="none" w:sz="0" w:space="0" w:color="auto"/>
          </w:divBdr>
        </w:div>
        <w:div w:id="1702825292">
          <w:marLeft w:val="1440"/>
          <w:marRight w:val="0"/>
          <w:marTop w:val="0"/>
          <w:marBottom w:val="0"/>
          <w:divBdr>
            <w:top w:val="none" w:sz="0" w:space="0" w:color="auto"/>
            <w:left w:val="none" w:sz="0" w:space="0" w:color="auto"/>
            <w:bottom w:val="none" w:sz="0" w:space="0" w:color="auto"/>
            <w:right w:val="none" w:sz="0" w:space="0" w:color="auto"/>
          </w:divBdr>
        </w:div>
        <w:div w:id="918443923">
          <w:marLeft w:val="2160"/>
          <w:marRight w:val="0"/>
          <w:marTop w:val="0"/>
          <w:marBottom w:val="0"/>
          <w:divBdr>
            <w:top w:val="none" w:sz="0" w:space="0" w:color="auto"/>
            <w:left w:val="none" w:sz="0" w:space="0" w:color="auto"/>
            <w:bottom w:val="none" w:sz="0" w:space="0" w:color="auto"/>
            <w:right w:val="none" w:sz="0" w:space="0" w:color="auto"/>
          </w:divBdr>
        </w:div>
        <w:div w:id="1053236846">
          <w:marLeft w:val="2160"/>
          <w:marRight w:val="0"/>
          <w:marTop w:val="0"/>
          <w:marBottom w:val="0"/>
          <w:divBdr>
            <w:top w:val="none" w:sz="0" w:space="0" w:color="auto"/>
            <w:left w:val="none" w:sz="0" w:space="0" w:color="auto"/>
            <w:bottom w:val="none" w:sz="0" w:space="0" w:color="auto"/>
            <w:right w:val="none" w:sz="0" w:space="0" w:color="auto"/>
          </w:divBdr>
        </w:div>
        <w:div w:id="1976326078">
          <w:marLeft w:val="2160"/>
          <w:marRight w:val="0"/>
          <w:marTop w:val="0"/>
          <w:marBottom w:val="0"/>
          <w:divBdr>
            <w:top w:val="none" w:sz="0" w:space="0" w:color="auto"/>
            <w:left w:val="none" w:sz="0" w:space="0" w:color="auto"/>
            <w:bottom w:val="none" w:sz="0" w:space="0" w:color="auto"/>
            <w:right w:val="none" w:sz="0" w:space="0" w:color="auto"/>
          </w:divBdr>
        </w:div>
        <w:div w:id="1211530420">
          <w:marLeft w:val="2160"/>
          <w:marRight w:val="0"/>
          <w:marTop w:val="0"/>
          <w:marBottom w:val="0"/>
          <w:divBdr>
            <w:top w:val="none" w:sz="0" w:space="0" w:color="auto"/>
            <w:left w:val="none" w:sz="0" w:space="0" w:color="auto"/>
            <w:bottom w:val="none" w:sz="0" w:space="0" w:color="auto"/>
            <w:right w:val="none" w:sz="0" w:space="0" w:color="auto"/>
          </w:divBdr>
        </w:div>
        <w:div w:id="1060205285">
          <w:marLeft w:val="2160"/>
          <w:marRight w:val="0"/>
          <w:marTop w:val="0"/>
          <w:marBottom w:val="0"/>
          <w:divBdr>
            <w:top w:val="none" w:sz="0" w:space="0" w:color="auto"/>
            <w:left w:val="none" w:sz="0" w:space="0" w:color="auto"/>
            <w:bottom w:val="none" w:sz="0" w:space="0" w:color="auto"/>
            <w:right w:val="none" w:sz="0" w:space="0" w:color="auto"/>
          </w:divBdr>
        </w:div>
        <w:div w:id="1782340506">
          <w:marLeft w:val="2160"/>
          <w:marRight w:val="0"/>
          <w:marTop w:val="0"/>
          <w:marBottom w:val="0"/>
          <w:divBdr>
            <w:top w:val="none" w:sz="0" w:space="0" w:color="auto"/>
            <w:left w:val="none" w:sz="0" w:space="0" w:color="auto"/>
            <w:bottom w:val="none" w:sz="0" w:space="0" w:color="auto"/>
            <w:right w:val="none" w:sz="0" w:space="0" w:color="auto"/>
          </w:divBdr>
        </w:div>
        <w:div w:id="1317077302">
          <w:marLeft w:val="2160"/>
          <w:marRight w:val="0"/>
          <w:marTop w:val="0"/>
          <w:marBottom w:val="0"/>
          <w:divBdr>
            <w:top w:val="none" w:sz="0" w:space="0" w:color="auto"/>
            <w:left w:val="none" w:sz="0" w:space="0" w:color="auto"/>
            <w:bottom w:val="none" w:sz="0" w:space="0" w:color="auto"/>
            <w:right w:val="none" w:sz="0" w:space="0" w:color="auto"/>
          </w:divBdr>
        </w:div>
        <w:div w:id="1775705299">
          <w:marLeft w:val="1440"/>
          <w:marRight w:val="0"/>
          <w:marTop w:val="0"/>
          <w:marBottom w:val="0"/>
          <w:divBdr>
            <w:top w:val="none" w:sz="0" w:space="0" w:color="auto"/>
            <w:left w:val="none" w:sz="0" w:space="0" w:color="auto"/>
            <w:bottom w:val="none" w:sz="0" w:space="0" w:color="auto"/>
            <w:right w:val="none" w:sz="0" w:space="0" w:color="auto"/>
          </w:divBdr>
        </w:div>
        <w:div w:id="1305232750">
          <w:marLeft w:val="2160"/>
          <w:marRight w:val="0"/>
          <w:marTop w:val="0"/>
          <w:marBottom w:val="0"/>
          <w:divBdr>
            <w:top w:val="none" w:sz="0" w:space="0" w:color="auto"/>
            <w:left w:val="none" w:sz="0" w:space="0" w:color="auto"/>
            <w:bottom w:val="none" w:sz="0" w:space="0" w:color="auto"/>
            <w:right w:val="none" w:sz="0" w:space="0" w:color="auto"/>
          </w:divBdr>
        </w:div>
        <w:div w:id="540897843">
          <w:marLeft w:val="2160"/>
          <w:marRight w:val="0"/>
          <w:marTop w:val="0"/>
          <w:marBottom w:val="0"/>
          <w:divBdr>
            <w:top w:val="none" w:sz="0" w:space="0" w:color="auto"/>
            <w:left w:val="none" w:sz="0" w:space="0" w:color="auto"/>
            <w:bottom w:val="none" w:sz="0" w:space="0" w:color="auto"/>
            <w:right w:val="none" w:sz="0" w:space="0" w:color="auto"/>
          </w:divBdr>
        </w:div>
        <w:div w:id="1173226135">
          <w:marLeft w:val="2160"/>
          <w:marRight w:val="0"/>
          <w:marTop w:val="0"/>
          <w:marBottom w:val="0"/>
          <w:divBdr>
            <w:top w:val="none" w:sz="0" w:space="0" w:color="auto"/>
            <w:left w:val="none" w:sz="0" w:space="0" w:color="auto"/>
            <w:bottom w:val="none" w:sz="0" w:space="0" w:color="auto"/>
            <w:right w:val="none" w:sz="0" w:space="0" w:color="auto"/>
          </w:divBdr>
        </w:div>
        <w:div w:id="1563711711">
          <w:marLeft w:val="1440"/>
          <w:marRight w:val="0"/>
          <w:marTop w:val="0"/>
          <w:marBottom w:val="0"/>
          <w:divBdr>
            <w:top w:val="none" w:sz="0" w:space="0" w:color="auto"/>
            <w:left w:val="none" w:sz="0" w:space="0" w:color="auto"/>
            <w:bottom w:val="none" w:sz="0" w:space="0" w:color="auto"/>
            <w:right w:val="none" w:sz="0" w:space="0" w:color="auto"/>
          </w:divBdr>
        </w:div>
        <w:div w:id="2144417759">
          <w:marLeft w:val="2160"/>
          <w:marRight w:val="0"/>
          <w:marTop w:val="0"/>
          <w:marBottom w:val="0"/>
          <w:divBdr>
            <w:top w:val="none" w:sz="0" w:space="0" w:color="auto"/>
            <w:left w:val="none" w:sz="0" w:space="0" w:color="auto"/>
            <w:bottom w:val="none" w:sz="0" w:space="0" w:color="auto"/>
            <w:right w:val="none" w:sz="0" w:space="0" w:color="auto"/>
          </w:divBdr>
        </w:div>
        <w:div w:id="240527727">
          <w:marLeft w:val="2160"/>
          <w:marRight w:val="0"/>
          <w:marTop w:val="0"/>
          <w:marBottom w:val="0"/>
          <w:divBdr>
            <w:top w:val="none" w:sz="0" w:space="0" w:color="auto"/>
            <w:left w:val="none" w:sz="0" w:space="0" w:color="auto"/>
            <w:bottom w:val="none" w:sz="0" w:space="0" w:color="auto"/>
            <w:right w:val="none" w:sz="0" w:space="0" w:color="auto"/>
          </w:divBdr>
        </w:div>
        <w:div w:id="402723101">
          <w:marLeft w:val="720"/>
          <w:marRight w:val="0"/>
          <w:marTop w:val="0"/>
          <w:marBottom w:val="0"/>
          <w:divBdr>
            <w:top w:val="none" w:sz="0" w:space="0" w:color="auto"/>
            <w:left w:val="none" w:sz="0" w:space="0" w:color="auto"/>
            <w:bottom w:val="none" w:sz="0" w:space="0" w:color="auto"/>
            <w:right w:val="none" w:sz="0" w:space="0" w:color="auto"/>
          </w:divBdr>
        </w:div>
        <w:div w:id="427119415">
          <w:marLeft w:val="1440"/>
          <w:marRight w:val="0"/>
          <w:marTop w:val="0"/>
          <w:marBottom w:val="0"/>
          <w:divBdr>
            <w:top w:val="none" w:sz="0" w:space="0" w:color="auto"/>
            <w:left w:val="none" w:sz="0" w:space="0" w:color="auto"/>
            <w:bottom w:val="none" w:sz="0" w:space="0" w:color="auto"/>
            <w:right w:val="none" w:sz="0" w:space="0" w:color="auto"/>
          </w:divBdr>
        </w:div>
        <w:div w:id="2054571258">
          <w:marLeft w:val="2160"/>
          <w:marRight w:val="0"/>
          <w:marTop w:val="0"/>
          <w:marBottom w:val="0"/>
          <w:divBdr>
            <w:top w:val="none" w:sz="0" w:space="0" w:color="auto"/>
            <w:left w:val="none" w:sz="0" w:space="0" w:color="auto"/>
            <w:bottom w:val="none" w:sz="0" w:space="0" w:color="auto"/>
            <w:right w:val="none" w:sz="0" w:space="0" w:color="auto"/>
          </w:divBdr>
        </w:div>
        <w:div w:id="1355572685">
          <w:marLeft w:val="2160"/>
          <w:marRight w:val="0"/>
          <w:marTop w:val="0"/>
          <w:marBottom w:val="0"/>
          <w:divBdr>
            <w:top w:val="none" w:sz="0" w:space="0" w:color="auto"/>
            <w:left w:val="none" w:sz="0" w:space="0" w:color="auto"/>
            <w:bottom w:val="none" w:sz="0" w:space="0" w:color="auto"/>
            <w:right w:val="none" w:sz="0" w:space="0" w:color="auto"/>
          </w:divBdr>
        </w:div>
        <w:div w:id="188838333">
          <w:marLeft w:val="2160"/>
          <w:marRight w:val="0"/>
          <w:marTop w:val="0"/>
          <w:marBottom w:val="0"/>
          <w:divBdr>
            <w:top w:val="none" w:sz="0" w:space="0" w:color="auto"/>
            <w:left w:val="none" w:sz="0" w:space="0" w:color="auto"/>
            <w:bottom w:val="none" w:sz="0" w:space="0" w:color="auto"/>
            <w:right w:val="none" w:sz="0" w:space="0" w:color="auto"/>
          </w:divBdr>
        </w:div>
        <w:div w:id="104231423">
          <w:marLeft w:val="2160"/>
          <w:marRight w:val="0"/>
          <w:marTop w:val="0"/>
          <w:marBottom w:val="0"/>
          <w:divBdr>
            <w:top w:val="none" w:sz="0" w:space="0" w:color="auto"/>
            <w:left w:val="none" w:sz="0" w:space="0" w:color="auto"/>
            <w:bottom w:val="none" w:sz="0" w:space="0" w:color="auto"/>
            <w:right w:val="none" w:sz="0" w:space="0" w:color="auto"/>
          </w:divBdr>
        </w:div>
        <w:div w:id="1590695552">
          <w:marLeft w:val="2160"/>
          <w:marRight w:val="0"/>
          <w:marTop w:val="0"/>
          <w:marBottom w:val="0"/>
          <w:divBdr>
            <w:top w:val="none" w:sz="0" w:space="0" w:color="auto"/>
            <w:left w:val="none" w:sz="0" w:space="0" w:color="auto"/>
            <w:bottom w:val="none" w:sz="0" w:space="0" w:color="auto"/>
            <w:right w:val="none" w:sz="0" w:space="0" w:color="auto"/>
          </w:divBdr>
        </w:div>
        <w:div w:id="1278949103">
          <w:marLeft w:val="1440"/>
          <w:marRight w:val="0"/>
          <w:marTop w:val="0"/>
          <w:marBottom w:val="0"/>
          <w:divBdr>
            <w:top w:val="none" w:sz="0" w:space="0" w:color="auto"/>
            <w:left w:val="none" w:sz="0" w:space="0" w:color="auto"/>
            <w:bottom w:val="none" w:sz="0" w:space="0" w:color="auto"/>
            <w:right w:val="none" w:sz="0" w:space="0" w:color="auto"/>
          </w:divBdr>
        </w:div>
        <w:div w:id="278687082">
          <w:marLeft w:val="2160"/>
          <w:marRight w:val="0"/>
          <w:marTop w:val="0"/>
          <w:marBottom w:val="0"/>
          <w:divBdr>
            <w:top w:val="none" w:sz="0" w:space="0" w:color="auto"/>
            <w:left w:val="none" w:sz="0" w:space="0" w:color="auto"/>
            <w:bottom w:val="none" w:sz="0" w:space="0" w:color="auto"/>
            <w:right w:val="none" w:sz="0" w:space="0" w:color="auto"/>
          </w:divBdr>
        </w:div>
        <w:div w:id="607657592">
          <w:marLeft w:val="2160"/>
          <w:marRight w:val="0"/>
          <w:marTop w:val="0"/>
          <w:marBottom w:val="0"/>
          <w:divBdr>
            <w:top w:val="none" w:sz="0" w:space="0" w:color="auto"/>
            <w:left w:val="none" w:sz="0" w:space="0" w:color="auto"/>
            <w:bottom w:val="none" w:sz="0" w:space="0" w:color="auto"/>
            <w:right w:val="none" w:sz="0" w:space="0" w:color="auto"/>
          </w:divBdr>
        </w:div>
        <w:div w:id="2049060065">
          <w:marLeft w:val="2160"/>
          <w:marRight w:val="0"/>
          <w:marTop w:val="0"/>
          <w:marBottom w:val="0"/>
          <w:divBdr>
            <w:top w:val="none" w:sz="0" w:space="0" w:color="auto"/>
            <w:left w:val="none" w:sz="0" w:space="0" w:color="auto"/>
            <w:bottom w:val="none" w:sz="0" w:space="0" w:color="auto"/>
            <w:right w:val="none" w:sz="0" w:space="0" w:color="auto"/>
          </w:divBdr>
        </w:div>
        <w:div w:id="1178158887">
          <w:marLeft w:val="720"/>
          <w:marRight w:val="0"/>
          <w:marTop w:val="0"/>
          <w:marBottom w:val="0"/>
          <w:divBdr>
            <w:top w:val="none" w:sz="0" w:space="0" w:color="auto"/>
            <w:left w:val="none" w:sz="0" w:space="0" w:color="auto"/>
            <w:bottom w:val="none" w:sz="0" w:space="0" w:color="auto"/>
            <w:right w:val="none" w:sz="0" w:space="0" w:color="auto"/>
          </w:divBdr>
        </w:div>
      </w:divsChild>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656">
      <w:bodyDiv w:val="1"/>
      <w:marLeft w:val="0"/>
      <w:marRight w:val="0"/>
      <w:marTop w:val="0"/>
      <w:marBottom w:val="0"/>
      <w:divBdr>
        <w:top w:val="none" w:sz="0" w:space="0" w:color="auto"/>
        <w:left w:val="none" w:sz="0" w:space="0" w:color="auto"/>
        <w:bottom w:val="none" w:sz="0" w:space="0" w:color="auto"/>
        <w:right w:val="none" w:sz="0" w:space="0" w:color="auto"/>
      </w:divBdr>
    </w:div>
    <w:div w:id="1603567574">
      <w:bodyDiv w:val="1"/>
      <w:marLeft w:val="0"/>
      <w:marRight w:val="0"/>
      <w:marTop w:val="0"/>
      <w:marBottom w:val="0"/>
      <w:divBdr>
        <w:top w:val="none" w:sz="0" w:space="0" w:color="auto"/>
        <w:left w:val="none" w:sz="0" w:space="0" w:color="auto"/>
        <w:bottom w:val="none" w:sz="0" w:space="0" w:color="auto"/>
        <w:right w:val="none" w:sz="0" w:space="0" w:color="auto"/>
      </w:divBdr>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witchup.org/bootcamps/fire-bootcamp"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ustomXml" Target="../customXml/item6.xml"/><Relationship Id="rId7" Type="http://schemas.openxmlformats.org/officeDocument/2006/relationships/styles" Target="styles.xml"/><Relationship Id="rId12" Type="http://schemas.openxmlformats.org/officeDocument/2006/relationships/hyperlink" Target="http://upcloseandpersona.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14" Type="http://schemas.openxmlformats.org/officeDocument/2006/relationships/hyperlink" Target="http://tv.ssw.com/?s=xamarin" TargetMode="Externa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nsulting/Defaul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A161921D8BAF014380EB029E45DE51E0|-2094414987" UniqueId="f5764020-e17a-4b3c-b35f-47412ca6a73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LCPolicyLabelClientValue xmlns="e54c0089-6cf5-4d71-ad82-82514768f68f" xsi:nil="true"/>
    <DLCPolicyLabelLock xmlns="e54c0089-6cf5-4d71-ad82-82514768f68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05FE1013327E3449BF9566E343FFAA1" ma:contentTypeVersion="1" ma:contentTypeDescription="Create a new document." ma:contentTypeScope="" ma:versionID="d550274679fed6cb826066f0bea45379">
  <xsd:schema xmlns:xsd="http://www.w3.org/2001/XMLSchema" xmlns:xs="http://www.w3.org/2001/XMLSchema" xmlns:p="http://schemas.microsoft.com/office/2006/metadata/properties" xmlns:ns2="b7f89264-0a68-447c-92c5-3912fcdf2a13" targetNamespace="http://schemas.microsoft.com/office/2006/metadata/properties" ma:root="true" ma:fieldsID="b9e5e8504c03d131c27cbd09568cfb5c" ns2:_="">
    <xsd:import namespace="b7f89264-0a68-447c-92c5-3912fcdf2a1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89264-0a68-447c-92c5-3912fcdf2a1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25960259D24E9540BBD9001EB7C4AEC8" ma:contentTypeVersion="3" ma:contentTypeDescription="Create a new document." ma:contentTypeScope="" ma:versionID="2fe1857c482d772065db3313fb80d6b8">
  <xsd:schema xmlns:xsd="http://www.w3.org/2001/XMLSchema" xmlns:xs="http://www.w3.org/2001/XMLSchema" xmlns:p="http://schemas.microsoft.com/office/2006/metadata/properties" xmlns:ns1="http://schemas.microsoft.com/sharepoint/v3" xmlns:ns2="e54c0089-6cf5-4d71-ad82-82514768f68f" xmlns:ns3="3dfc0e07-e23a-4cbb-aac2-e778b71166a2" targetNamespace="http://schemas.microsoft.com/office/2006/metadata/properties" ma:root="true" ma:fieldsID="1a1f747edbd4dd5970edaac839018e69" ns1:_="" ns2:_="" ns3:_="">
    <xsd:import namespace="http://schemas.microsoft.com/sharepoint/v3"/>
    <xsd:import namespace="e54c0089-6cf5-4d71-ad82-82514768f68f"/>
    <xsd:import namespace="3dfc0e07-e23a-4cbb-aac2-e778b71166a2"/>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4c0089-6cf5-4d71-ad82-82514768f68f" elementFormDefault="qualified">
    <xsd:import namespace="http://schemas.microsoft.com/office/2006/documentManagement/types"/>
    <xsd:import namespace="http://schemas.microsoft.com/office/infopath/2007/PartnerControls"/>
    <xsd:element name="DLCPolicyLabelValue" ma:index="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c0e07-e23a-4cbb-aac2-e778b71166a2"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8FC4AE-9919-4B72-A430-263C38C55212}"/>
</file>

<file path=customXml/itemProps2.xml><?xml version="1.0" encoding="utf-8"?>
<ds:datastoreItem xmlns:ds="http://schemas.openxmlformats.org/officeDocument/2006/customXml" ds:itemID="{920AB54F-48CE-4951-9291-B3EAF58889C5}"/>
</file>

<file path=customXml/itemProps3.xml><?xml version="1.0" encoding="utf-8"?>
<ds:datastoreItem xmlns:ds="http://schemas.openxmlformats.org/officeDocument/2006/customXml" ds:itemID="{68FB78AA-9A6A-45BF-B406-67C655118871}"/>
</file>

<file path=customXml/itemProps4.xml><?xml version="1.0" encoding="utf-8"?>
<ds:datastoreItem xmlns:ds="http://schemas.openxmlformats.org/officeDocument/2006/customXml" ds:itemID="{7E7922F8-D6C5-4462-A41A-758FB5E20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89264-0a68-447c-92c5-3912fcdf2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3885B4F-BD6D-485C-98FD-1A38CAFA3AF9}"/>
</file>

<file path=customXml/itemProps6.xml><?xml version="1.0" encoding="utf-8"?>
<ds:datastoreItem xmlns:ds="http://schemas.openxmlformats.org/officeDocument/2006/customXml" ds:itemID="{0D7583A1-C346-4DEC-BEC8-949FEFCF255E}"/>
</file>

<file path=docProps/app.xml><?xml version="1.0" encoding="utf-8"?>
<Properties xmlns="http://schemas.openxmlformats.org/officeDocument/2006/extended-properties" xmlns:vt="http://schemas.openxmlformats.org/officeDocument/2006/docPropsVTypes">
  <Template>Normal</Template>
  <TotalTime>0</TotalTime>
  <Pages>9</Pages>
  <Words>836</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Mendez www.ssw.com.au</dc:creator>
  <cp:keywords/>
  <dc:description/>
  <cp:lastModifiedBy>Santiago Mendez www.ssw.com.au</cp:lastModifiedBy>
  <cp:revision>2</cp:revision>
  <cp:lastPrinted>2003-06-06T06:52:00Z</cp:lastPrinted>
  <dcterms:created xsi:type="dcterms:W3CDTF">2014-12-10T21:48:00Z</dcterms:created>
  <dcterms:modified xsi:type="dcterms:W3CDTF">2014-12-10T21:48:00Z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0x01010025960259D24E9540BBD9001EB7C4AEC8</vt:lpwstr>
  </property>
  <property fmtid="{D5CDD505-2E9C-101B-9397-08002B2CF9AE}" pid="3" name="_dlc_DocIdItemGuid">
    <vt:lpwstr>c22d1556-1b83-4341-8c41-e72b8c207cd1</vt:lpwstr>
  </property>
</Properties>
</file>